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72AFF" w14:textId="77777777" w:rsidR="008460BD" w:rsidRDefault="00000000">
      <w:pPr>
        <w:pStyle w:val="Kop1"/>
        <w:jc w:val="center"/>
      </w:pPr>
      <w:r>
        <w:t>Beoordelingsformulier</w:t>
      </w:r>
    </w:p>
    <w:p w14:paraId="132958EC" w14:textId="77777777" w:rsidR="008460BD" w:rsidRDefault="00000000">
      <w:r>
        <w:br/>
        <w:t>Naam van het lid: ____________________________</w:t>
      </w:r>
    </w:p>
    <w:p w14:paraId="344518DF" w14:textId="77777777" w:rsidR="008460BD" w:rsidRDefault="00000000">
      <w:r>
        <w:t>Datum: ____________________________</w:t>
      </w:r>
    </w:p>
    <w:p w14:paraId="59D7F342" w14:textId="77777777" w:rsidR="008460BD" w:rsidRDefault="00000000">
      <w:r>
        <w:br/>
        <w:t>Uitleg jury (optioneel):</w:t>
      </w:r>
      <w:r>
        <w:br/>
        <w:t>____________________________________________________________________________________________________</w:t>
      </w:r>
    </w:p>
    <w:p w14:paraId="4C9C196C" w14:textId="77777777" w:rsidR="008460BD" w:rsidRDefault="00000000">
      <w:pPr>
        <w:pStyle w:val="Kop2"/>
      </w:pPr>
      <w:r>
        <w:br/>
        <w:t>Beoordelingscriteria:</w:t>
      </w:r>
    </w:p>
    <w:p w14:paraId="1B881409" w14:textId="77777777" w:rsidR="008460BD" w:rsidRDefault="00000000">
      <w:r>
        <w:t>Per jurylid kunnen maximaal 100 punten worden toegekend. Elk criterium kan maximaal 10 punten krijgen, en de som van alle criteria is maximaal 100 punten per jurylid.</w:t>
      </w:r>
      <w:r>
        <w:br/>
      </w:r>
    </w:p>
    <w:p w14:paraId="4E7561E7" w14:textId="66ECD52C" w:rsidR="008460BD" w:rsidRDefault="00000000">
      <w:proofErr w:type="spellStart"/>
      <w:r>
        <w:rPr>
          <w:sz w:val="24"/>
        </w:rPr>
        <w:t>Creativiteit</w:t>
      </w:r>
      <w:proofErr w:type="spellEnd"/>
      <w:r>
        <w:rPr>
          <w:sz w:val="24"/>
        </w:rPr>
        <w:t xml:space="preserve">: </w:t>
      </w:r>
      <w:r>
        <w:rPr>
          <w:sz w:val="20"/>
        </w:rPr>
        <w:t xml:space="preserve">0 1 2 3 4 5 6 7 8 9 10 </w:t>
      </w:r>
    </w:p>
    <w:p w14:paraId="0839C372" w14:textId="4BB69682" w:rsidR="008460BD" w:rsidRDefault="00000000">
      <w:proofErr w:type="spellStart"/>
      <w:r>
        <w:rPr>
          <w:sz w:val="24"/>
        </w:rPr>
        <w:t>Technische</w:t>
      </w:r>
      <w:proofErr w:type="spellEnd"/>
      <w:r>
        <w:rPr>
          <w:sz w:val="24"/>
        </w:rPr>
        <w:t xml:space="preserve"> </w:t>
      </w:r>
      <w:proofErr w:type="spellStart"/>
      <w:r>
        <w:rPr>
          <w:sz w:val="24"/>
        </w:rPr>
        <w:t>Vaardigheden</w:t>
      </w:r>
      <w:proofErr w:type="spellEnd"/>
      <w:r>
        <w:rPr>
          <w:sz w:val="24"/>
        </w:rPr>
        <w:t xml:space="preserve">: </w:t>
      </w:r>
      <w:r>
        <w:rPr>
          <w:sz w:val="20"/>
        </w:rPr>
        <w:t xml:space="preserve">0 1 2 3 4 5 6 7 8 9 10 </w:t>
      </w:r>
    </w:p>
    <w:p w14:paraId="2B0BAECD" w14:textId="6CB0F765" w:rsidR="008460BD" w:rsidRDefault="00000000">
      <w:r>
        <w:rPr>
          <w:sz w:val="24"/>
        </w:rPr>
        <w:t xml:space="preserve">Origineel Concept: </w:t>
      </w:r>
      <w:r>
        <w:rPr>
          <w:sz w:val="20"/>
        </w:rPr>
        <w:t xml:space="preserve">0 1 2 3 4 5 6 7 8 9 10 </w:t>
      </w:r>
    </w:p>
    <w:p w14:paraId="7A3DC5C3" w14:textId="725685CB" w:rsidR="008460BD" w:rsidRDefault="00000000">
      <w:r>
        <w:rPr>
          <w:sz w:val="24"/>
        </w:rPr>
        <w:t xml:space="preserve">Kleurgebruik: </w:t>
      </w:r>
      <w:r>
        <w:rPr>
          <w:sz w:val="20"/>
        </w:rPr>
        <w:t xml:space="preserve">0 1 2 3 4 5 6 7 8 9 10 </w:t>
      </w:r>
    </w:p>
    <w:p w14:paraId="2ED8BB22" w14:textId="1F98FA69" w:rsidR="008460BD" w:rsidRDefault="00000000">
      <w:r>
        <w:rPr>
          <w:sz w:val="24"/>
        </w:rPr>
        <w:t xml:space="preserve">Compositie: </w:t>
      </w:r>
      <w:r>
        <w:rPr>
          <w:sz w:val="20"/>
        </w:rPr>
        <w:t xml:space="preserve">0 1 2 3 4 5 6 7 8 9 10 </w:t>
      </w:r>
    </w:p>
    <w:p w14:paraId="4B8FD367" w14:textId="14CB6DDD" w:rsidR="008460BD" w:rsidRDefault="00000000">
      <w:r>
        <w:rPr>
          <w:sz w:val="24"/>
        </w:rPr>
        <w:t xml:space="preserve">Verhaal in het Beeld: </w:t>
      </w:r>
      <w:r>
        <w:rPr>
          <w:sz w:val="20"/>
        </w:rPr>
        <w:t xml:space="preserve">0 1 2 3 4 5 6 7 8 9 10 </w:t>
      </w:r>
    </w:p>
    <w:p w14:paraId="67ADFE44" w14:textId="3268AA5C" w:rsidR="008460BD" w:rsidRDefault="00000000">
      <w:r>
        <w:rPr>
          <w:sz w:val="24"/>
        </w:rPr>
        <w:t xml:space="preserve">Emotie en Uitdrukking: </w:t>
      </w:r>
      <w:r>
        <w:rPr>
          <w:sz w:val="20"/>
        </w:rPr>
        <w:t xml:space="preserve">0 1 2 3 4 5 6 7 8 9 10 </w:t>
      </w:r>
    </w:p>
    <w:p w14:paraId="19006D78" w14:textId="41488AE2" w:rsidR="008460BD" w:rsidRDefault="00000000">
      <w:r>
        <w:rPr>
          <w:sz w:val="24"/>
        </w:rPr>
        <w:t xml:space="preserve">Lichtinval: </w:t>
      </w:r>
      <w:r>
        <w:rPr>
          <w:sz w:val="20"/>
        </w:rPr>
        <w:t xml:space="preserve">0 1 2 3 4 5 6 7 8 9 10 </w:t>
      </w:r>
    </w:p>
    <w:p w14:paraId="40744440" w14:textId="643E11E7" w:rsidR="008460BD" w:rsidRDefault="00000000">
      <w:r>
        <w:rPr>
          <w:sz w:val="24"/>
        </w:rPr>
        <w:t xml:space="preserve">Scherpte: </w:t>
      </w:r>
      <w:r>
        <w:rPr>
          <w:sz w:val="20"/>
        </w:rPr>
        <w:t xml:space="preserve">0 1 2 3 4 5 6 7 8 9 10 </w:t>
      </w:r>
    </w:p>
    <w:p w14:paraId="476B12CE" w14:textId="269A628D" w:rsidR="008460BD" w:rsidRDefault="00000000">
      <w:r>
        <w:rPr>
          <w:sz w:val="24"/>
        </w:rPr>
        <w:t xml:space="preserve">Algemene Indruk: </w:t>
      </w:r>
      <w:r>
        <w:rPr>
          <w:sz w:val="20"/>
        </w:rPr>
        <w:t xml:space="preserve">0 1 2 3 4 5 6 7 8 9 10 </w:t>
      </w:r>
      <w:r>
        <w:br/>
      </w:r>
    </w:p>
    <w:p w14:paraId="71BD5495" w14:textId="77777777" w:rsidR="008460BD" w:rsidRDefault="00000000">
      <w:pPr>
        <w:pStyle w:val="Kop2"/>
      </w:pPr>
      <w:r>
        <w:br/>
        <w:t>Eindscore Berekening:</w:t>
      </w:r>
    </w:p>
    <w:p w14:paraId="0762B99D" w14:textId="77777777" w:rsidR="008460BD" w:rsidRDefault="00000000">
      <w:r>
        <w:t>Om een eerlijke eindscore te berekenen, berekent elk jurylid onafhankelijk een score van 0 tot 10 per criterium. De scores van alle juryleden worden bij elkaar opgeteld en vervolgens gedeeld door het aantal juryleden. De eindscore wordt daarna afgerond op het dichtstbijzijnde gehele getal. Als het resultaat 0,6 of hoger is, wordt naar boven afgerond. Als het resultaat lager is dan 0,6, wordt naar beneden afgerond.</w:t>
      </w:r>
      <w:r>
        <w:br/>
      </w:r>
      <w:r>
        <w:lastRenderedPageBreak/>
        <w:br/>
        <w:t>Hieronder zie je voorbeelden voor het berekenen van de eindscore met verschillende aantallen juryleden:</w:t>
      </w:r>
      <w:r>
        <w:br/>
      </w:r>
      <w:r>
        <w:br/>
      </w:r>
    </w:p>
    <w:p w14:paraId="71777BA6" w14:textId="77777777" w:rsidR="008460BD" w:rsidRDefault="00000000">
      <w:r>
        <w:rPr>
          <w:sz w:val="24"/>
        </w:rPr>
        <w:t>Aantal juryleden: 1</w:t>
      </w:r>
      <w:r>
        <w:rPr>
          <w:sz w:val="24"/>
        </w:rPr>
        <w:br/>
        <w:t>Voorbeeld: Stel dat de totaalscore van alle juryleden samen 100 punten per jurylid is.</w:t>
      </w:r>
      <w:r>
        <w:rPr>
          <w:sz w:val="24"/>
        </w:rPr>
        <w:br/>
        <w:t>Dan is de berekening: Eindscore = Totaalscore gedeeld door 1</w:t>
      </w:r>
      <w:r>
        <w:rPr>
          <w:sz w:val="24"/>
        </w:rPr>
        <w:br/>
        <w:t>Resultaat: 100 punten (op een schaal van maximaal 100, afgerond)</w:t>
      </w:r>
      <w:r>
        <w:rPr>
          <w:sz w:val="24"/>
        </w:rPr>
        <w:br/>
      </w:r>
      <w:r>
        <w:rPr>
          <w:sz w:val="24"/>
        </w:rPr>
        <w:br/>
      </w:r>
    </w:p>
    <w:p w14:paraId="0FCF7150" w14:textId="77777777" w:rsidR="008460BD" w:rsidRDefault="00000000">
      <w:r>
        <w:rPr>
          <w:sz w:val="24"/>
        </w:rPr>
        <w:t>Aantal juryleden: 2</w:t>
      </w:r>
      <w:r>
        <w:rPr>
          <w:sz w:val="24"/>
        </w:rPr>
        <w:br/>
        <w:t>Voorbeeld: Stel dat de totaalscore van alle juryleden samen 100 punten per jurylid is.</w:t>
      </w:r>
      <w:r>
        <w:rPr>
          <w:sz w:val="24"/>
        </w:rPr>
        <w:br/>
        <w:t>Dan is de berekening: Eindscore = Totaalscore gedeeld door 2</w:t>
      </w:r>
      <w:r>
        <w:rPr>
          <w:sz w:val="24"/>
        </w:rPr>
        <w:br/>
        <w:t>Resultaat: 100 punten (op een schaal van maximaal 100, afgerond)</w:t>
      </w:r>
      <w:r>
        <w:rPr>
          <w:sz w:val="24"/>
        </w:rPr>
        <w:br/>
      </w:r>
      <w:r>
        <w:rPr>
          <w:sz w:val="24"/>
        </w:rPr>
        <w:br/>
      </w:r>
    </w:p>
    <w:p w14:paraId="243AD405" w14:textId="77777777" w:rsidR="008460BD" w:rsidRDefault="00000000">
      <w:r>
        <w:rPr>
          <w:sz w:val="24"/>
        </w:rPr>
        <w:t>Aantal juryleden: 3</w:t>
      </w:r>
      <w:r>
        <w:rPr>
          <w:sz w:val="24"/>
        </w:rPr>
        <w:br/>
        <w:t>Voorbeeld: Stel dat de totaalscore van alle juryleden samen 100 punten per jurylid is.</w:t>
      </w:r>
      <w:r>
        <w:rPr>
          <w:sz w:val="24"/>
        </w:rPr>
        <w:br/>
        <w:t>Dan is de berekening: Eindscore = Totaalscore gedeeld door 3</w:t>
      </w:r>
      <w:r>
        <w:rPr>
          <w:sz w:val="24"/>
        </w:rPr>
        <w:br/>
        <w:t>Resultaat: 100 punten (op een schaal van maximaal 100, afgerond)</w:t>
      </w:r>
      <w:r>
        <w:rPr>
          <w:sz w:val="24"/>
        </w:rPr>
        <w:br/>
      </w:r>
      <w:r>
        <w:rPr>
          <w:sz w:val="24"/>
        </w:rPr>
        <w:br/>
      </w:r>
    </w:p>
    <w:p w14:paraId="7FE48201" w14:textId="77777777" w:rsidR="008460BD" w:rsidRDefault="00000000">
      <w:r>
        <w:rPr>
          <w:sz w:val="24"/>
        </w:rPr>
        <w:t>Aantal juryleden: 4</w:t>
      </w:r>
      <w:r>
        <w:rPr>
          <w:sz w:val="24"/>
        </w:rPr>
        <w:br/>
        <w:t>Voorbeeld: Stel dat de totaalscore van alle juryleden samen 100 punten per jurylid is.</w:t>
      </w:r>
      <w:r>
        <w:rPr>
          <w:sz w:val="24"/>
        </w:rPr>
        <w:br/>
        <w:t>Dan is de berekening: Eindscore = Totaalscore gedeeld door 4</w:t>
      </w:r>
      <w:r>
        <w:rPr>
          <w:sz w:val="24"/>
        </w:rPr>
        <w:br/>
        <w:t>Resultaat: 100 punten (op een schaal van maximaal 100, afgerond)</w:t>
      </w:r>
      <w:r>
        <w:rPr>
          <w:sz w:val="24"/>
        </w:rPr>
        <w:br/>
      </w:r>
      <w:r>
        <w:rPr>
          <w:sz w:val="24"/>
        </w:rPr>
        <w:br/>
      </w:r>
    </w:p>
    <w:p w14:paraId="7C5C576C" w14:textId="77777777" w:rsidR="008460BD" w:rsidRDefault="00000000">
      <w:r>
        <w:rPr>
          <w:sz w:val="24"/>
        </w:rPr>
        <w:t>Aantal juryleden: 5</w:t>
      </w:r>
      <w:r>
        <w:rPr>
          <w:sz w:val="24"/>
        </w:rPr>
        <w:br/>
        <w:t>Voorbeeld: Stel dat de totaalscore van alle juryleden samen 100 punten per jurylid is.</w:t>
      </w:r>
      <w:r>
        <w:rPr>
          <w:sz w:val="24"/>
        </w:rPr>
        <w:br/>
        <w:t>Dan is de berekening: Eindscore = Totaalscore gedeeld door 5</w:t>
      </w:r>
      <w:r>
        <w:rPr>
          <w:sz w:val="24"/>
        </w:rPr>
        <w:br/>
      </w:r>
      <w:r>
        <w:rPr>
          <w:sz w:val="24"/>
        </w:rPr>
        <w:lastRenderedPageBreak/>
        <w:t>Resultaat: 100 punten (op een schaal van maximaal 100, afgerond)</w:t>
      </w:r>
      <w:r>
        <w:rPr>
          <w:sz w:val="24"/>
        </w:rPr>
        <w:br/>
      </w:r>
      <w:r>
        <w:rPr>
          <w:sz w:val="24"/>
        </w:rPr>
        <w:br/>
      </w:r>
    </w:p>
    <w:p w14:paraId="7D92BC32" w14:textId="77777777" w:rsidR="008460BD" w:rsidRDefault="00000000">
      <w:pPr>
        <w:pStyle w:val="Kop2"/>
      </w:pPr>
      <w:r>
        <w:br/>
        <w:t>Totale score per jurylid:</w:t>
      </w:r>
    </w:p>
    <w:p w14:paraId="014AD503" w14:textId="77777777" w:rsidR="008460BD" w:rsidRDefault="00000000">
      <w:r>
        <w:t>1 Jurylid: Maximaal 100 punten</w:t>
      </w:r>
      <w:r>
        <w:br/>
        <w:t>2 Juryleden: Maximaal 200 punten</w:t>
      </w:r>
      <w:r>
        <w:br/>
        <w:t>3 Juryleden: Maximaal 300 punten</w:t>
      </w:r>
      <w:r>
        <w:br/>
        <w:t>4 Juryleden: Maximaal 400 punten</w:t>
      </w:r>
      <w:r>
        <w:br/>
        <w:t>5 Juryleden: Maximaal 500 punten</w:t>
      </w:r>
      <w:r>
        <w:br/>
      </w:r>
    </w:p>
    <w:sectPr w:rsidR="00846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638846537">
    <w:abstractNumId w:val="8"/>
  </w:num>
  <w:num w:numId="2" w16cid:durableId="1953197661">
    <w:abstractNumId w:val="6"/>
  </w:num>
  <w:num w:numId="3" w16cid:durableId="363143863">
    <w:abstractNumId w:val="5"/>
  </w:num>
  <w:num w:numId="4" w16cid:durableId="887764311">
    <w:abstractNumId w:val="4"/>
  </w:num>
  <w:num w:numId="5" w16cid:durableId="1397431432">
    <w:abstractNumId w:val="7"/>
  </w:num>
  <w:num w:numId="6" w16cid:durableId="587808235">
    <w:abstractNumId w:val="3"/>
  </w:num>
  <w:num w:numId="7" w16cid:durableId="907350980">
    <w:abstractNumId w:val="2"/>
  </w:num>
  <w:num w:numId="8" w16cid:durableId="1469082052">
    <w:abstractNumId w:val="1"/>
  </w:num>
  <w:num w:numId="9" w16cid:durableId="124403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9F3"/>
    <w:rsid w:val="008460BD"/>
    <w:rsid w:val="008954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1919F"/>
  <w14:defaultImageDpi w14:val="300"/>
  <w15:docId w15:val="{53CA2004-9DC0-4F5B-86B6-A29CD2D9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Prosper</cp:lastModifiedBy>
  <cp:revision>2</cp:revision>
  <dcterms:created xsi:type="dcterms:W3CDTF">2013-12-23T23:15:00Z</dcterms:created>
  <dcterms:modified xsi:type="dcterms:W3CDTF">2024-11-10T18:49:00Z</dcterms:modified>
  <cp:category/>
</cp:coreProperties>
</file>