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0B369" w14:textId="77777777" w:rsidR="00550AF5" w:rsidRPr="00550AF5" w:rsidRDefault="00000000" w:rsidP="00550AF5">
      <w:pPr>
        <w:rPr>
          <w:b/>
          <w:bCs/>
          <w:lang w:val="nl-NL"/>
        </w:rPr>
      </w:pPr>
      <w:r>
        <w:rPr>
          <w:b/>
          <w:bCs/>
          <w:lang w:val="nl-NL"/>
        </w:rPr>
        <w:pict w14:anchorId="71F58F8E">
          <v:rect id="_x0000_i1129" style="width:0;height:1.5pt" o:hralign="center" o:hrstd="t" o:hr="t" fillcolor="#a0a0a0" stroked="f"/>
        </w:pict>
      </w:r>
    </w:p>
    <w:p w14:paraId="18BF86E2" w14:textId="77777777" w:rsidR="00550AF5" w:rsidRPr="00550AF5" w:rsidRDefault="00550AF5" w:rsidP="00550AF5">
      <w:pPr>
        <w:rPr>
          <w:b/>
          <w:bCs/>
          <w:lang w:val="nl-NL"/>
        </w:rPr>
      </w:pPr>
      <w:r w:rsidRPr="00550AF5">
        <w:rPr>
          <w:b/>
          <w:bCs/>
          <w:lang w:val="nl-NL"/>
        </w:rPr>
        <w:t>Inleiding tot Fotografie</w:t>
      </w:r>
    </w:p>
    <w:p w14:paraId="06A64760" w14:textId="77777777" w:rsidR="00550AF5" w:rsidRPr="00550AF5" w:rsidRDefault="00550AF5" w:rsidP="00550AF5">
      <w:pPr>
        <w:rPr>
          <w:b/>
          <w:bCs/>
          <w:lang w:val="nl-NL"/>
        </w:rPr>
      </w:pPr>
      <w:r w:rsidRPr="00550AF5">
        <w:rPr>
          <w:b/>
          <w:bCs/>
          <w:lang w:val="nl-NL"/>
        </w:rPr>
        <w:t>Fotografie is een veelzijdige kunst die verder gaat dan simpelweg het vastleggen van een moment in de tijd. Het combineren van techniek, creativiteit en visuele esthetiek is essentieel om een goed resultaat te bereiken. Dit boek biedt je de nodige kennis om je eigen fotografische vaardigheden te ontwikkelen, van het begrijpen van de basisprincipes tot het toepassen van geavanceerde technieken.</w:t>
      </w:r>
    </w:p>
    <w:p w14:paraId="340CD4FD" w14:textId="5E4FEDC0" w:rsidR="00550AF5" w:rsidRPr="00550AF5" w:rsidRDefault="005D4D96" w:rsidP="00550AF5">
      <w:pPr>
        <w:rPr>
          <w:b/>
          <w:bCs/>
          <w:lang w:val="nl-NL"/>
        </w:rPr>
      </w:pPr>
      <w:r>
        <w:rPr>
          <w:b/>
          <w:bCs/>
          <w:noProof/>
          <w:lang w:val="nl-NL"/>
        </w:rPr>
        <w:drawing>
          <wp:anchor distT="0" distB="0" distL="114300" distR="114300" simplePos="0" relativeHeight="251658240" behindDoc="1" locked="0" layoutInCell="1" allowOverlap="1" wp14:anchorId="1083B701" wp14:editId="46B777AC">
            <wp:simplePos x="0" y="0"/>
            <wp:positionH relativeFrom="column">
              <wp:posOffset>0</wp:posOffset>
            </wp:positionH>
            <wp:positionV relativeFrom="paragraph">
              <wp:posOffset>319405</wp:posOffset>
            </wp:positionV>
            <wp:extent cx="5473700" cy="5473700"/>
            <wp:effectExtent l="0" t="0" r="0" b="0"/>
            <wp:wrapTight wrapText="bothSides">
              <wp:wrapPolygon edited="0">
                <wp:start x="0" y="0"/>
                <wp:lineTo x="0" y="21500"/>
                <wp:lineTo x="21500" y="21500"/>
                <wp:lineTo x="21500" y="0"/>
                <wp:lineTo x="0" y="0"/>
              </wp:wrapPolygon>
            </wp:wrapTight>
            <wp:docPr id="935333832" name="Afbeelding 2" descr="Afbeelding met camera, Camera's en lenzen, Spiegelreflexcamera met één lens, len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33832" name="Afbeelding 2" descr="Afbeelding met camera, Camera's en lenzen, Spiegelreflexcamera met één lens, lens&#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5473700"/>
                    </a:xfrm>
                    <a:prstGeom prst="rect">
                      <a:avLst/>
                    </a:prstGeom>
                    <a:noFill/>
                    <a:ln>
                      <a:noFill/>
                    </a:ln>
                  </pic:spPr>
                </pic:pic>
              </a:graphicData>
            </a:graphic>
          </wp:anchor>
        </w:drawing>
      </w:r>
      <w:r w:rsidR="00000000">
        <w:rPr>
          <w:b/>
          <w:bCs/>
          <w:lang w:val="nl-NL"/>
        </w:rPr>
        <w:pict w14:anchorId="749128BA">
          <v:rect id="_x0000_i1130" style="width:0;height:1.5pt" o:hralign="center" o:hrstd="t" o:hr="t" fillcolor="#a0a0a0" stroked="f"/>
        </w:pict>
      </w:r>
    </w:p>
    <w:p w14:paraId="2449BAA3" w14:textId="77777777" w:rsidR="00C81F35" w:rsidRDefault="00C81F35" w:rsidP="00550AF5">
      <w:pPr>
        <w:rPr>
          <w:b/>
          <w:bCs/>
          <w:lang w:val="nl-NL"/>
        </w:rPr>
      </w:pPr>
    </w:p>
    <w:p w14:paraId="7A3E9012" w14:textId="5D5E28FE" w:rsidR="00FE25F5" w:rsidRPr="00FE25F5" w:rsidRDefault="00FE25F5" w:rsidP="00550AF5">
      <w:pPr>
        <w:rPr>
          <w:b/>
          <w:bCs/>
          <w:sz w:val="16"/>
          <w:szCs w:val="16"/>
          <w:lang w:val="nl-NL"/>
        </w:rPr>
      </w:pPr>
      <w:r>
        <w:rPr>
          <w:b/>
          <w:bCs/>
          <w:sz w:val="16"/>
          <w:szCs w:val="16"/>
          <w:lang w:val="nl-NL"/>
        </w:rPr>
        <w:t xml:space="preserve">                                                                                                                                                                                                                                                             ©Max Prosper                      </w:t>
      </w:r>
    </w:p>
    <w:p w14:paraId="6B53C0B4" w14:textId="56579D68" w:rsidR="00550AF5" w:rsidRPr="00550AF5" w:rsidRDefault="00550AF5" w:rsidP="00550AF5">
      <w:pPr>
        <w:rPr>
          <w:b/>
          <w:bCs/>
          <w:sz w:val="30"/>
          <w:szCs w:val="30"/>
          <w:lang w:val="nl-NL"/>
        </w:rPr>
      </w:pPr>
      <w:r w:rsidRPr="00550AF5">
        <w:rPr>
          <w:b/>
          <w:bCs/>
          <w:sz w:val="30"/>
          <w:szCs w:val="30"/>
          <w:lang w:val="nl-NL"/>
        </w:rPr>
        <w:lastRenderedPageBreak/>
        <w:t>Wat is Fotografie?</w:t>
      </w:r>
    </w:p>
    <w:p w14:paraId="0714AE95" w14:textId="77777777" w:rsidR="00550AF5" w:rsidRPr="00550AF5" w:rsidRDefault="00550AF5" w:rsidP="00550AF5">
      <w:pPr>
        <w:rPr>
          <w:b/>
          <w:bCs/>
          <w:lang w:val="nl-NL"/>
        </w:rPr>
      </w:pPr>
      <w:r w:rsidRPr="00550AF5">
        <w:rPr>
          <w:b/>
          <w:bCs/>
          <w:lang w:val="nl-NL"/>
        </w:rPr>
        <w:t>Fotografie is de kunst van het vastleggen van licht en het omzetten in een beeld dat kan worden gedeeld, bekeken of geanalyseerd. Door de jaren heen is fotografie geëvolueerd van de daguerreotypie naar digitale camera’s met geavanceerde sensoren en beeldverwerking. De essentie van fotografie ligt in het vastleggen van licht en de controle over hoe dat licht wordt gebruikt in de opname. Dit kan door het manipuleren van verschillende camera-instellingen, zoals sluitertijd, diafragma en ISO, om de gewenste belichting en visuele effecten te bereiken.</w:t>
      </w:r>
    </w:p>
    <w:p w14:paraId="3F7A40E7" w14:textId="77777777" w:rsidR="00550AF5" w:rsidRPr="00550AF5" w:rsidRDefault="00000000" w:rsidP="00550AF5">
      <w:pPr>
        <w:rPr>
          <w:b/>
          <w:bCs/>
          <w:lang w:val="nl-NL"/>
        </w:rPr>
      </w:pPr>
      <w:r>
        <w:rPr>
          <w:b/>
          <w:bCs/>
          <w:lang w:val="nl-NL"/>
        </w:rPr>
        <w:pict w14:anchorId="7FD4685E">
          <v:rect id="_x0000_i1131" style="width:0;height:1.5pt" o:hralign="center" o:hrstd="t" o:hr="t" fillcolor="#a0a0a0" stroked="f"/>
        </w:pict>
      </w:r>
    </w:p>
    <w:p w14:paraId="5018AF4A" w14:textId="77777777" w:rsidR="00550AF5" w:rsidRPr="00550AF5" w:rsidRDefault="00550AF5" w:rsidP="00550AF5">
      <w:pPr>
        <w:rPr>
          <w:b/>
          <w:bCs/>
          <w:lang w:val="nl-NL"/>
        </w:rPr>
      </w:pPr>
      <w:r w:rsidRPr="00550AF5">
        <w:rPr>
          <w:b/>
          <w:bCs/>
          <w:lang w:val="nl-NL"/>
        </w:rPr>
        <w:t>Geschiedenis van de Fotografie</w:t>
      </w:r>
    </w:p>
    <w:p w14:paraId="5E098DC3" w14:textId="77777777" w:rsidR="00550AF5" w:rsidRPr="00550AF5" w:rsidRDefault="00550AF5" w:rsidP="00550AF5">
      <w:pPr>
        <w:rPr>
          <w:b/>
          <w:bCs/>
          <w:lang w:val="nl-NL"/>
        </w:rPr>
      </w:pPr>
      <w:r w:rsidRPr="00550AF5">
        <w:rPr>
          <w:b/>
          <w:bCs/>
          <w:lang w:val="nl-NL"/>
        </w:rPr>
        <w:t>De geschiedenis van de fotografie begint met experimenten en uitvindingen die uiteindelijk leidden tot de moderne technieken die we vandaag de dag gebruiken. Hier volgt een gedetailleerd overzicht:</w:t>
      </w:r>
    </w:p>
    <w:p w14:paraId="2F90508D" w14:textId="77777777" w:rsidR="00550AF5" w:rsidRPr="00550AF5" w:rsidRDefault="00550AF5" w:rsidP="00550AF5">
      <w:pPr>
        <w:rPr>
          <w:b/>
          <w:bCs/>
          <w:lang w:val="nl-NL"/>
        </w:rPr>
      </w:pPr>
      <w:r w:rsidRPr="00550AF5">
        <w:rPr>
          <w:b/>
          <w:bCs/>
          <w:lang w:val="nl-NL"/>
        </w:rPr>
        <w:t xml:space="preserve">Camera </w:t>
      </w:r>
      <w:proofErr w:type="spellStart"/>
      <w:r w:rsidRPr="00550AF5">
        <w:rPr>
          <w:b/>
          <w:bCs/>
          <w:lang w:val="nl-NL"/>
        </w:rPr>
        <w:t>Obscura</w:t>
      </w:r>
      <w:proofErr w:type="spellEnd"/>
      <w:r w:rsidRPr="00550AF5">
        <w:rPr>
          <w:b/>
          <w:bCs/>
          <w:lang w:val="nl-NL"/>
        </w:rPr>
        <w:t xml:space="preserve"> (10e eeuw)</w:t>
      </w:r>
    </w:p>
    <w:p w14:paraId="4E6EFB7A" w14:textId="77777777" w:rsidR="00550AF5" w:rsidRPr="00550AF5" w:rsidRDefault="00550AF5" w:rsidP="00550AF5">
      <w:pPr>
        <w:rPr>
          <w:b/>
          <w:bCs/>
          <w:lang w:val="nl-NL"/>
        </w:rPr>
      </w:pPr>
      <w:r w:rsidRPr="00550AF5">
        <w:rPr>
          <w:b/>
          <w:bCs/>
          <w:lang w:val="nl-NL"/>
        </w:rPr>
        <w:t xml:space="preserve">De </w:t>
      </w:r>
      <w:r w:rsidRPr="00550AF5">
        <w:rPr>
          <w:b/>
          <w:bCs/>
          <w:i/>
          <w:iCs/>
          <w:lang w:val="nl-NL"/>
        </w:rPr>
        <w:t xml:space="preserve">camera </w:t>
      </w:r>
      <w:proofErr w:type="spellStart"/>
      <w:r w:rsidRPr="00550AF5">
        <w:rPr>
          <w:b/>
          <w:bCs/>
          <w:i/>
          <w:iCs/>
          <w:lang w:val="nl-NL"/>
        </w:rPr>
        <w:t>obscura</w:t>
      </w:r>
      <w:proofErr w:type="spellEnd"/>
      <w:r w:rsidRPr="00550AF5">
        <w:rPr>
          <w:b/>
          <w:bCs/>
          <w:lang w:val="nl-NL"/>
        </w:rPr>
        <w:t xml:space="preserve"> was een optisch apparaat dat als eerste werd gebruikt om het idee van beeldvorming te begrijpen. Het principe van de camera </w:t>
      </w:r>
      <w:proofErr w:type="spellStart"/>
      <w:r w:rsidRPr="00550AF5">
        <w:rPr>
          <w:b/>
          <w:bCs/>
          <w:lang w:val="nl-NL"/>
        </w:rPr>
        <w:t>obscura</w:t>
      </w:r>
      <w:proofErr w:type="spellEnd"/>
      <w:r w:rsidRPr="00550AF5">
        <w:rPr>
          <w:b/>
          <w:bCs/>
          <w:lang w:val="nl-NL"/>
        </w:rPr>
        <w:t xml:space="preserve"> werd later gebruikt om de eerste foto's te maken. Het beeld werd in de camera geprojecteerd op een oppervlak, wat later het concept werd voor de eerste camera's.</w:t>
      </w:r>
    </w:p>
    <w:p w14:paraId="12B25163" w14:textId="77777777" w:rsidR="00550AF5" w:rsidRPr="00550AF5" w:rsidRDefault="00550AF5" w:rsidP="00550AF5">
      <w:pPr>
        <w:rPr>
          <w:b/>
          <w:bCs/>
          <w:lang w:val="nl-NL"/>
        </w:rPr>
      </w:pPr>
      <w:r w:rsidRPr="00550AF5">
        <w:rPr>
          <w:b/>
          <w:bCs/>
          <w:lang w:val="nl-NL"/>
        </w:rPr>
        <w:t>Daguerreotypie (1839)</w:t>
      </w:r>
    </w:p>
    <w:p w14:paraId="5DE9032D" w14:textId="77777777" w:rsidR="00550AF5" w:rsidRPr="00550AF5" w:rsidRDefault="00550AF5" w:rsidP="00550AF5">
      <w:pPr>
        <w:rPr>
          <w:b/>
          <w:bCs/>
          <w:lang w:val="nl-NL"/>
        </w:rPr>
      </w:pPr>
      <w:r w:rsidRPr="00550AF5">
        <w:rPr>
          <w:b/>
          <w:bCs/>
          <w:lang w:val="nl-NL"/>
        </w:rPr>
        <w:t xml:space="preserve">De Franse uitvinder Louis </w:t>
      </w:r>
      <w:proofErr w:type="spellStart"/>
      <w:r w:rsidRPr="00550AF5">
        <w:rPr>
          <w:b/>
          <w:bCs/>
          <w:lang w:val="nl-NL"/>
        </w:rPr>
        <w:t>Daguerre</w:t>
      </w:r>
      <w:proofErr w:type="spellEnd"/>
      <w:r w:rsidRPr="00550AF5">
        <w:rPr>
          <w:b/>
          <w:bCs/>
          <w:lang w:val="nl-NL"/>
        </w:rPr>
        <w:t xml:space="preserve"> ontwikkelde de eerste succesvolle commerciële fotografische techniek, de daguerreotypie, in 1839. Dit proces maakte gebruik van een zilveren plaat die werd belicht en ontwikkeld om een permanente afbeelding te creëren. Deze techniek was de basis voor de latere ontwikkelingen in de fotografie.</w:t>
      </w:r>
    </w:p>
    <w:p w14:paraId="4F2BC8BD" w14:textId="77777777" w:rsidR="00550AF5" w:rsidRPr="00550AF5" w:rsidRDefault="00550AF5" w:rsidP="00550AF5">
      <w:pPr>
        <w:rPr>
          <w:b/>
          <w:bCs/>
          <w:lang w:val="nl-NL"/>
        </w:rPr>
      </w:pPr>
      <w:r w:rsidRPr="00550AF5">
        <w:rPr>
          <w:b/>
          <w:bCs/>
          <w:lang w:val="nl-NL"/>
        </w:rPr>
        <w:t>Wet Collodiumproces (1851)</w:t>
      </w:r>
    </w:p>
    <w:p w14:paraId="5DC0CA02" w14:textId="77777777" w:rsidR="00550AF5" w:rsidRPr="00550AF5" w:rsidRDefault="00550AF5" w:rsidP="00550AF5">
      <w:pPr>
        <w:rPr>
          <w:b/>
          <w:bCs/>
          <w:lang w:val="nl-NL"/>
        </w:rPr>
      </w:pPr>
      <w:r w:rsidRPr="00550AF5">
        <w:rPr>
          <w:b/>
          <w:bCs/>
          <w:lang w:val="nl-NL"/>
        </w:rPr>
        <w:t>Dit proces leidde tot scherpere beelden en kortere belichtingstijden. Het werd wereldwijd gebruikt voor portretten, maar was nog steeds een filmproces en vereiste dat de plaat direct na belichting werd ontwikkeld.</w:t>
      </w:r>
    </w:p>
    <w:p w14:paraId="48129647" w14:textId="77777777" w:rsidR="00550AF5" w:rsidRPr="00550AF5" w:rsidRDefault="00550AF5" w:rsidP="00550AF5">
      <w:pPr>
        <w:rPr>
          <w:b/>
          <w:bCs/>
          <w:lang w:val="nl-NL"/>
        </w:rPr>
      </w:pPr>
      <w:r w:rsidRPr="00550AF5">
        <w:rPr>
          <w:b/>
          <w:bCs/>
          <w:lang w:val="nl-NL"/>
        </w:rPr>
        <w:t>De Opkomst van Kleurfotografie (1907)</w:t>
      </w:r>
    </w:p>
    <w:p w14:paraId="0C1BFCAF" w14:textId="77777777" w:rsidR="00550AF5" w:rsidRPr="00550AF5" w:rsidRDefault="00550AF5" w:rsidP="00550AF5">
      <w:pPr>
        <w:rPr>
          <w:b/>
          <w:bCs/>
          <w:lang w:val="nl-NL"/>
        </w:rPr>
      </w:pPr>
      <w:r w:rsidRPr="00550AF5">
        <w:rPr>
          <w:b/>
          <w:bCs/>
          <w:lang w:val="nl-NL"/>
        </w:rPr>
        <w:t xml:space="preserve">De eerste succesvolle kleurfoto’s werden in 1907 gemaakt door de Gebroeders </w:t>
      </w:r>
      <w:proofErr w:type="spellStart"/>
      <w:r w:rsidRPr="00550AF5">
        <w:rPr>
          <w:b/>
          <w:bCs/>
          <w:lang w:val="nl-NL"/>
        </w:rPr>
        <w:t>Lumière</w:t>
      </w:r>
      <w:proofErr w:type="spellEnd"/>
      <w:r w:rsidRPr="00550AF5">
        <w:rPr>
          <w:b/>
          <w:bCs/>
          <w:lang w:val="nl-NL"/>
        </w:rPr>
        <w:t xml:space="preserve">. De </w:t>
      </w:r>
      <w:proofErr w:type="spellStart"/>
      <w:r w:rsidRPr="00550AF5">
        <w:rPr>
          <w:b/>
          <w:bCs/>
          <w:lang w:val="nl-NL"/>
        </w:rPr>
        <w:t>autochromeplaat</w:t>
      </w:r>
      <w:proofErr w:type="spellEnd"/>
      <w:r w:rsidRPr="00550AF5">
        <w:rPr>
          <w:b/>
          <w:bCs/>
          <w:lang w:val="nl-NL"/>
        </w:rPr>
        <w:t xml:space="preserve"> gebruikte gekleurde korrels om kleuren vast te leggen, en deze techniek bleef populair tot de jaren 1930.</w:t>
      </w:r>
    </w:p>
    <w:p w14:paraId="786F47EF" w14:textId="77777777" w:rsidR="00C81F35" w:rsidRDefault="00C81F35" w:rsidP="00550AF5">
      <w:pPr>
        <w:rPr>
          <w:b/>
          <w:bCs/>
          <w:lang w:val="nl-NL"/>
        </w:rPr>
      </w:pPr>
    </w:p>
    <w:p w14:paraId="686623A3" w14:textId="77777777" w:rsidR="00C81F35" w:rsidRDefault="00C81F35" w:rsidP="00550AF5">
      <w:pPr>
        <w:rPr>
          <w:b/>
          <w:bCs/>
          <w:lang w:val="nl-NL"/>
        </w:rPr>
      </w:pPr>
    </w:p>
    <w:p w14:paraId="28B985B7" w14:textId="60278D57" w:rsidR="00550AF5" w:rsidRPr="00550AF5" w:rsidRDefault="00550AF5" w:rsidP="00550AF5">
      <w:pPr>
        <w:rPr>
          <w:b/>
          <w:bCs/>
          <w:lang w:val="nl-NL"/>
        </w:rPr>
      </w:pPr>
      <w:r w:rsidRPr="00550AF5">
        <w:rPr>
          <w:b/>
          <w:bCs/>
          <w:lang w:val="nl-NL"/>
        </w:rPr>
        <w:lastRenderedPageBreak/>
        <w:t>Digitale Fotografie (1980’s)</w:t>
      </w:r>
    </w:p>
    <w:p w14:paraId="704B8389" w14:textId="77777777" w:rsidR="00550AF5" w:rsidRPr="00550AF5" w:rsidRDefault="00550AF5" w:rsidP="00550AF5">
      <w:pPr>
        <w:rPr>
          <w:b/>
          <w:bCs/>
          <w:lang w:val="nl-NL"/>
        </w:rPr>
      </w:pPr>
      <w:r w:rsidRPr="00550AF5">
        <w:rPr>
          <w:b/>
          <w:bCs/>
          <w:lang w:val="nl-NL"/>
        </w:rPr>
        <w:t>De opkomst van digitale camera’s in de jaren '80 leidde tot de transformatie van fotografie. Digitale sensoren, zoals CMOS en CCD, vervingen film, waardoor het proces sneller, efficiënter en gemakkelijker werd. Tegenwoordig gebruiken de meeste camera’s digitale technologieën voor de verwerking en opslag van beelden.</w:t>
      </w:r>
    </w:p>
    <w:p w14:paraId="1C02189B" w14:textId="77777777" w:rsidR="00550AF5" w:rsidRPr="00550AF5" w:rsidRDefault="00000000" w:rsidP="00550AF5">
      <w:pPr>
        <w:rPr>
          <w:b/>
          <w:bCs/>
          <w:lang w:val="nl-NL"/>
        </w:rPr>
      </w:pPr>
      <w:r>
        <w:rPr>
          <w:b/>
          <w:bCs/>
          <w:lang w:val="nl-NL"/>
        </w:rPr>
        <w:pict w14:anchorId="12B4E7A5">
          <v:rect id="_x0000_i1132" style="width:0;height:1.5pt" o:hralign="center" o:hrstd="t" o:hr="t" fillcolor="#a0a0a0" stroked="f"/>
        </w:pict>
      </w:r>
    </w:p>
    <w:p w14:paraId="1776B346" w14:textId="77777777" w:rsidR="00550AF5" w:rsidRPr="00550AF5" w:rsidRDefault="00550AF5" w:rsidP="00550AF5">
      <w:pPr>
        <w:rPr>
          <w:b/>
          <w:bCs/>
          <w:lang w:val="nl-NL"/>
        </w:rPr>
      </w:pPr>
      <w:r w:rsidRPr="00550AF5">
        <w:rPr>
          <w:b/>
          <w:bCs/>
          <w:lang w:val="nl-NL"/>
        </w:rPr>
        <w:t>Verschillende Soorten Fotografie</w:t>
      </w:r>
    </w:p>
    <w:p w14:paraId="3FC84A6A" w14:textId="77777777" w:rsidR="00550AF5" w:rsidRPr="00550AF5" w:rsidRDefault="00550AF5" w:rsidP="00550AF5">
      <w:pPr>
        <w:rPr>
          <w:b/>
          <w:bCs/>
          <w:lang w:val="nl-NL"/>
        </w:rPr>
      </w:pPr>
      <w:r w:rsidRPr="00550AF5">
        <w:rPr>
          <w:b/>
          <w:bCs/>
          <w:lang w:val="nl-NL"/>
        </w:rPr>
        <w:t>Fotografie heeft zich in verschillende genres ontwikkeld, elk met eigen technieken en uitdagingen. Hier zijn enkele belangrijke takken van fotografie:</w:t>
      </w:r>
    </w:p>
    <w:p w14:paraId="01DB9104" w14:textId="671BCDDD" w:rsidR="00550AF5" w:rsidRPr="00550AF5" w:rsidRDefault="00550AF5" w:rsidP="00550AF5">
      <w:pPr>
        <w:numPr>
          <w:ilvl w:val="0"/>
          <w:numId w:val="28"/>
        </w:numPr>
        <w:rPr>
          <w:b/>
          <w:bCs/>
          <w:lang w:val="nl-NL"/>
        </w:rPr>
      </w:pPr>
      <w:r w:rsidRPr="00550AF5">
        <w:rPr>
          <w:b/>
          <w:bCs/>
          <w:lang w:val="nl-NL"/>
        </w:rPr>
        <w:t>Portretfotografie</w:t>
      </w:r>
      <w:r w:rsidR="00C81F35">
        <w:rPr>
          <w:b/>
          <w:bCs/>
          <w:lang w:val="nl-NL"/>
        </w:rPr>
        <w:t>:</w:t>
      </w:r>
      <w:r w:rsidRPr="00550AF5">
        <w:rPr>
          <w:b/>
          <w:bCs/>
          <w:lang w:val="nl-NL"/>
        </w:rPr>
        <w:t xml:space="preserve"> Portretfotografie richt zich op het vastleggen van mensen, waarbij de nadruk ligt op gezichtsuitdrukkingen, lichaamstaal en de emotie die de persoon uitstraalt. Het gebruik van </w:t>
      </w:r>
      <w:proofErr w:type="spellStart"/>
      <w:r w:rsidRPr="00550AF5">
        <w:rPr>
          <w:b/>
          <w:bCs/>
          <w:lang w:val="nl-NL"/>
        </w:rPr>
        <w:t>softboxen</w:t>
      </w:r>
      <w:proofErr w:type="spellEnd"/>
      <w:r w:rsidRPr="00550AF5">
        <w:rPr>
          <w:b/>
          <w:bCs/>
          <w:lang w:val="nl-NL"/>
        </w:rPr>
        <w:t xml:space="preserve"> voor zacht licht en het kiezen van de juiste achtergrond is essentieel voor het maken van een goed portret.</w:t>
      </w:r>
    </w:p>
    <w:p w14:paraId="5F56E506" w14:textId="15A7F2D7" w:rsidR="00550AF5" w:rsidRPr="00550AF5" w:rsidRDefault="00550AF5" w:rsidP="00550AF5">
      <w:pPr>
        <w:numPr>
          <w:ilvl w:val="0"/>
          <w:numId w:val="28"/>
        </w:numPr>
        <w:rPr>
          <w:b/>
          <w:bCs/>
          <w:lang w:val="nl-NL"/>
        </w:rPr>
      </w:pPr>
      <w:r w:rsidRPr="00550AF5">
        <w:rPr>
          <w:b/>
          <w:bCs/>
          <w:lang w:val="nl-NL"/>
        </w:rPr>
        <w:t>Landschapsfotografie</w:t>
      </w:r>
      <w:r w:rsidR="00C81F35">
        <w:rPr>
          <w:b/>
          <w:bCs/>
          <w:lang w:val="nl-NL"/>
        </w:rPr>
        <w:t>:</w:t>
      </w:r>
      <w:r w:rsidRPr="00550AF5">
        <w:rPr>
          <w:b/>
          <w:bCs/>
          <w:lang w:val="nl-NL"/>
        </w:rPr>
        <w:t xml:space="preserve"> Landschapsfotografie draait om het vastleggen van natuurlijke omgevingen. Het gebruik van lange sluitertijden kan dramatische effecten creëren in bijvoorbeeld stromend water, terwijl grote diafragma’s kunnen helpen om het hele landschap scherp in beeld te brengen.</w:t>
      </w:r>
    </w:p>
    <w:p w14:paraId="239CF538" w14:textId="331DB4A5" w:rsidR="00550AF5" w:rsidRPr="00550AF5" w:rsidRDefault="00550AF5" w:rsidP="00550AF5">
      <w:pPr>
        <w:numPr>
          <w:ilvl w:val="0"/>
          <w:numId w:val="28"/>
        </w:numPr>
        <w:rPr>
          <w:b/>
          <w:bCs/>
          <w:lang w:val="nl-NL"/>
        </w:rPr>
      </w:pPr>
      <w:r w:rsidRPr="00550AF5">
        <w:rPr>
          <w:b/>
          <w:bCs/>
          <w:lang w:val="nl-NL"/>
        </w:rPr>
        <w:t>Modefotografie</w:t>
      </w:r>
      <w:r w:rsidR="00C81F35">
        <w:rPr>
          <w:b/>
          <w:bCs/>
          <w:lang w:val="nl-NL"/>
        </w:rPr>
        <w:t>:</w:t>
      </w:r>
      <w:r w:rsidRPr="00550AF5">
        <w:rPr>
          <w:b/>
          <w:bCs/>
          <w:lang w:val="nl-NL"/>
        </w:rPr>
        <w:t xml:space="preserve"> Modefotografie vereist een perfecte combinatie van kunst, techniek en commercie. Het doel is om de mode op een manier te presenteren die zowel artistiek als commercieel aantrekkelijk is. Het gebruik van studioverlichting en </w:t>
      </w:r>
      <w:proofErr w:type="spellStart"/>
      <w:r w:rsidRPr="00550AF5">
        <w:rPr>
          <w:b/>
          <w:bCs/>
          <w:lang w:val="nl-NL"/>
        </w:rPr>
        <w:t>props</w:t>
      </w:r>
      <w:proofErr w:type="spellEnd"/>
      <w:r w:rsidRPr="00550AF5">
        <w:rPr>
          <w:b/>
          <w:bCs/>
          <w:lang w:val="nl-NL"/>
        </w:rPr>
        <w:t xml:space="preserve"> is essentieel voor het creëren van de gewenste sfeer.</w:t>
      </w:r>
    </w:p>
    <w:p w14:paraId="57782E3F" w14:textId="161EB54B" w:rsidR="00550AF5" w:rsidRPr="00550AF5" w:rsidRDefault="00550AF5" w:rsidP="00550AF5">
      <w:pPr>
        <w:numPr>
          <w:ilvl w:val="0"/>
          <w:numId w:val="28"/>
        </w:numPr>
        <w:rPr>
          <w:b/>
          <w:bCs/>
          <w:lang w:val="nl-NL"/>
        </w:rPr>
      </w:pPr>
      <w:r w:rsidRPr="00550AF5">
        <w:rPr>
          <w:b/>
          <w:bCs/>
          <w:lang w:val="nl-NL"/>
        </w:rPr>
        <w:t>Documentairefotografie</w:t>
      </w:r>
      <w:r w:rsidR="00C81F35">
        <w:rPr>
          <w:b/>
          <w:bCs/>
          <w:lang w:val="nl-NL"/>
        </w:rPr>
        <w:t>:</w:t>
      </w:r>
      <w:r w:rsidRPr="00550AF5">
        <w:rPr>
          <w:b/>
          <w:bCs/>
          <w:lang w:val="nl-NL"/>
        </w:rPr>
        <w:t xml:space="preserve"> Documentairefotografie richt zich op het vertellen van verhalen over de samenleving en gebeurtenissen. Het doel is om het moment vast te leggen in zijn rauwe, authentieke vorm, zonder veel manipulatie of bewerking.</w:t>
      </w:r>
    </w:p>
    <w:p w14:paraId="38931CF9" w14:textId="2FDB9638" w:rsidR="00550AF5" w:rsidRPr="00550AF5" w:rsidRDefault="00550AF5" w:rsidP="00550AF5">
      <w:pPr>
        <w:numPr>
          <w:ilvl w:val="0"/>
          <w:numId w:val="28"/>
        </w:numPr>
        <w:rPr>
          <w:b/>
          <w:bCs/>
          <w:lang w:val="nl-NL"/>
        </w:rPr>
      </w:pPr>
      <w:r w:rsidRPr="00550AF5">
        <w:rPr>
          <w:b/>
          <w:bCs/>
          <w:lang w:val="nl-NL"/>
        </w:rPr>
        <w:t>Macrofotografie</w:t>
      </w:r>
      <w:r w:rsidR="00C81F35">
        <w:rPr>
          <w:b/>
          <w:bCs/>
          <w:lang w:val="nl-NL"/>
        </w:rPr>
        <w:t>:</w:t>
      </w:r>
      <w:r w:rsidRPr="00550AF5">
        <w:rPr>
          <w:b/>
          <w:bCs/>
          <w:lang w:val="nl-NL"/>
        </w:rPr>
        <w:t xml:space="preserve"> Macrofotografie is de kunst van het vastleggen van onderwerpen in extreem dichtbij, zoals insecten, bloemen of kleine voorwerpen. Het vereist vaak gespecialiseerde lenzen die in staat zijn om de kleinste details scherp in beeld te brengen.</w:t>
      </w:r>
    </w:p>
    <w:p w14:paraId="7ECB607C" w14:textId="763023D5" w:rsidR="00550AF5" w:rsidRDefault="00550AF5" w:rsidP="00550AF5">
      <w:pPr>
        <w:numPr>
          <w:ilvl w:val="0"/>
          <w:numId w:val="28"/>
        </w:numPr>
        <w:rPr>
          <w:b/>
          <w:bCs/>
          <w:lang w:val="nl-NL"/>
        </w:rPr>
      </w:pPr>
      <w:r w:rsidRPr="00550AF5">
        <w:rPr>
          <w:b/>
          <w:bCs/>
          <w:lang w:val="nl-NL"/>
        </w:rPr>
        <w:t>Sportfotografie</w:t>
      </w:r>
      <w:r w:rsidR="00C81F35">
        <w:rPr>
          <w:b/>
          <w:bCs/>
          <w:lang w:val="nl-NL"/>
        </w:rPr>
        <w:t>:</w:t>
      </w:r>
      <w:r w:rsidRPr="00550AF5">
        <w:rPr>
          <w:b/>
          <w:bCs/>
          <w:lang w:val="nl-NL"/>
        </w:rPr>
        <w:t xml:space="preserve"> Sportfotografie vereist snelle reflexen en de mogelijkheid om actie vast te leggen met een korte sluitertijd. Het gebruik van telelenzen helpt bij het fotograferen van onderwerpen op grote afstand, terwijl de snelheid van de camera essentieel is om snelle bewegingen vast te leggen zonder vervaging.</w:t>
      </w:r>
    </w:p>
    <w:p w14:paraId="131DF36C" w14:textId="77777777" w:rsidR="009D77C6" w:rsidRPr="009D77C6" w:rsidRDefault="009D77C6" w:rsidP="009D77C6">
      <w:pPr>
        <w:ind w:left="360"/>
        <w:rPr>
          <w:b/>
          <w:bCs/>
          <w:lang w:val="nl-NL"/>
        </w:rPr>
      </w:pPr>
      <w:r w:rsidRPr="009D77C6">
        <w:rPr>
          <w:b/>
          <w:bCs/>
          <w:lang w:val="nl-NL"/>
        </w:rPr>
        <w:t>Wat is Studiofotografie?</w:t>
      </w:r>
    </w:p>
    <w:p w14:paraId="7F102270" w14:textId="77777777" w:rsidR="009D77C6" w:rsidRPr="009D77C6" w:rsidRDefault="009D77C6" w:rsidP="009D77C6">
      <w:pPr>
        <w:ind w:left="360"/>
        <w:rPr>
          <w:b/>
          <w:bCs/>
          <w:lang w:val="nl-NL"/>
        </w:rPr>
      </w:pPr>
      <w:r w:rsidRPr="009D77C6">
        <w:rPr>
          <w:b/>
          <w:bCs/>
          <w:lang w:val="nl-NL"/>
        </w:rPr>
        <w:lastRenderedPageBreak/>
        <w:t>Studiofotografie verwijst naar het maken van foto’s binnen een studio, waarbij de fotograaf het licht, de achtergrond en de omgeving volledig kan regelen. Dit type fotografie wordt vaak gebruikt voor portretten, productfotografie, modefotografie, en zelfs kunstzinnige fotografie. Het biedt de mogelijkheid om in een gecontroleerde omgeving te werken, wat essentieel is voor het creëren van hoogwaardige, consistente beelden.</w:t>
      </w:r>
    </w:p>
    <w:p w14:paraId="29062956" w14:textId="77777777" w:rsidR="009D77C6" w:rsidRPr="009D77C6" w:rsidRDefault="009D77C6" w:rsidP="009D77C6">
      <w:pPr>
        <w:ind w:left="360"/>
        <w:rPr>
          <w:b/>
          <w:bCs/>
          <w:lang w:val="nl-NL"/>
        </w:rPr>
      </w:pPr>
      <w:r w:rsidRPr="009D77C6">
        <w:rPr>
          <w:b/>
          <w:bCs/>
          <w:lang w:val="nl-NL"/>
        </w:rPr>
        <w:t>Essentiële Apparatuur voor Studiofotografie</w:t>
      </w:r>
    </w:p>
    <w:p w14:paraId="6C6C8B73" w14:textId="77777777" w:rsidR="009D77C6" w:rsidRPr="009D77C6" w:rsidRDefault="009D77C6" w:rsidP="009D77C6">
      <w:pPr>
        <w:ind w:left="360"/>
        <w:rPr>
          <w:b/>
          <w:bCs/>
          <w:lang w:val="nl-NL"/>
        </w:rPr>
      </w:pPr>
      <w:r w:rsidRPr="009D77C6">
        <w:rPr>
          <w:b/>
          <w:bCs/>
          <w:lang w:val="nl-NL"/>
        </w:rPr>
        <w:t>Studiofotografie vereist een verscheidenheid aan apparatuur, van camera’s tot verlichting. Hier zijn enkele van de belangrijkste benodigdheden:</w:t>
      </w:r>
    </w:p>
    <w:p w14:paraId="1B2EB85C" w14:textId="77777777" w:rsidR="009D77C6" w:rsidRPr="009D77C6" w:rsidRDefault="009D77C6" w:rsidP="009D77C6">
      <w:pPr>
        <w:numPr>
          <w:ilvl w:val="0"/>
          <w:numId w:val="48"/>
        </w:numPr>
        <w:rPr>
          <w:b/>
          <w:bCs/>
          <w:lang w:val="nl-NL"/>
        </w:rPr>
      </w:pPr>
      <w:r w:rsidRPr="009D77C6">
        <w:rPr>
          <w:b/>
          <w:bCs/>
          <w:lang w:val="nl-NL"/>
        </w:rPr>
        <w:t>Camera en Lens</w:t>
      </w:r>
      <w:r w:rsidRPr="009D77C6">
        <w:rPr>
          <w:b/>
          <w:bCs/>
          <w:lang w:val="nl-NL"/>
        </w:rPr>
        <w:br/>
        <w:t xml:space="preserve">Voor studiofotografie wordt vaak een digitale spiegelreflexcamera (DSLR) of </w:t>
      </w:r>
      <w:proofErr w:type="spellStart"/>
      <w:r w:rsidRPr="009D77C6">
        <w:rPr>
          <w:b/>
          <w:bCs/>
          <w:lang w:val="nl-NL"/>
        </w:rPr>
        <w:t>spiegelloze</w:t>
      </w:r>
      <w:proofErr w:type="spellEnd"/>
      <w:r w:rsidRPr="009D77C6">
        <w:rPr>
          <w:b/>
          <w:bCs/>
          <w:lang w:val="nl-NL"/>
        </w:rPr>
        <w:t xml:space="preserve"> camera gebruikt. De keuze van de lens hangt af van het soort foto dat wordt gemaakt. Voor portretten wordt bijvoorbeeld vaak een lens met een lange brandpuntsafstand (bijv. 85mm) gebruikt om een mooie onscherpe achtergrond (</w:t>
      </w:r>
      <w:proofErr w:type="spellStart"/>
      <w:r w:rsidRPr="009D77C6">
        <w:rPr>
          <w:b/>
          <w:bCs/>
          <w:lang w:val="nl-NL"/>
        </w:rPr>
        <w:t>bokeh</w:t>
      </w:r>
      <w:proofErr w:type="spellEnd"/>
      <w:r w:rsidRPr="009D77C6">
        <w:rPr>
          <w:b/>
          <w:bCs/>
          <w:lang w:val="nl-NL"/>
        </w:rPr>
        <w:t>) te creëren. Een lens met een vast brandpunt wordt ook vaak geprefereerd vanwege de hogere beeldkwaliteit.</w:t>
      </w:r>
    </w:p>
    <w:p w14:paraId="6A636561" w14:textId="77777777" w:rsidR="009D77C6" w:rsidRPr="009D77C6" w:rsidRDefault="009D77C6" w:rsidP="009D77C6">
      <w:pPr>
        <w:numPr>
          <w:ilvl w:val="0"/>
          <w:numId w:val="48"/>
        </w:numPr>
        <w:rPr>
          <w:b/>
          <w:bCs/>
          <w:lang w:val="nl-NL"/>
        </w:rPr>
      </w:pPr>
      <w:r w:rsidRPr="009D77C6">
        <w:rPr>
          <w:b/>
          <w:bCs/>
          <w:lang w:val="nl-NL"/>
        </w:rPr>
        <w:t>Verlichting</w:t>
      </w:r>
      <w:r w:rsidRPr="009D77C6">
        <w:rPr>
          <w:b/>
          <w:bCs/>
          <w:lang w:val="nl-NL"/>
        </w:rPr>
        <w:br/>
        <w:t xml:space="preserve">Belichting is essentieel in studiofotografie en wordt vaak aangepast met behulp van verschillende lichten, zoals </w:t>
      </w:r>
      <w:proofErr w:type="spellStart"/>
      <w:r w:rsidRPr="009D77C6">
        <w:rPr>
          <w:b/>
          <w:bCs/>
          <w:lang w:val="nl-NL"/>
        </w:rPr>
        <w:t>softboxen</w:t>
      </w:r>
      <w:proofErr w:type="spellEnd"/>
      <w:r w:rsidRPr="009D77C6">
        <w:rPr>
          <w:b/>
          <w:bCs/>
          <w:lang w:val="nl-NL"/>
        </w:rPr>
        <w:t>, flitsers, of LED-panelen.</w:t>
      </w:r>
    </w:p>
    <w:p w14:paraId="023530C7" w14:textId="77777777" w:rsidR="009D77C6" w:rsidRPr="009D77C6" w:rsidRDefault="009D77C6" w:rsidP="009D77C6">
      <w:pPr>
        <w:numPr>
          <w:ilvl w:val="1"/>
          <w:numId w:val="48"/>
        </w:numPr>
        <w:rPr>
          <w:b/>
          <w:bCs/>
          <w:lang w:val="nl-NL"/>
        </w:rPr>
      </w:pPr>
      <w:r w:rsidRPr="009D77C6">
        <w:rPr>
          <w:b/>
          <w:bCs/>
          <w:lang w:val="nl-NL"/>
        </w:rPr>
        <w:t>Hoofdlicht: Het belangrijkste licht in de setup, vaak gericht op het onderwerp.</w:t>
      </w:r>
    </w:p>
    <w:p w14:paraId="4D9D0368" w14:textId="77777777" w:rsidR="009D77C6" w:rsidRPr="009D77C6" w:rsidRDefault="009D77C6" w:rsidP="009D77C6">
      <w:pPr>
        <w:numPr>
          <w:ilvl w:val="1"/>
          <w:numId w:val="48"/>
        </w:numPr>
        <w:rPr>
          <w:b/>
          <w:bCs/>
          <w:lang w:val="nl-NL"/>
        </w:rPr>
      </w:pPr>
      <w:r w:rsidRPr="009D77C6">
        <w:rPr>
          <w:b/>
          <w:bCs/>
          <w:lang w:val="nl-NL"/>
        </w:rPr>
        <w:t>Vullicht: Helpt om de schaduwen van het hoofdlicht op te vullen.</w:t>
      </w:r>
    </w:p>
    <w:p w14:paraId="1B9880B5" w14:textId="77777777" w:rsidR="009D77C6" w:rsidRPr="009D77C6" w:rsidRDefault="009D77C6" w:rsidP="009D77C6">
      <w:pPr>
        <w:numPr>
          <w:ilvl w:val="1"/>
          <w:numId w:val="48"/>
        </w:numPr>
        <w:rPr>
          <w:b/>
          <w:bCs/>
          <w:lang w:val="nl-NL"/>
        </w:rPr>
      </w:pPr>
      <w:r w:rsidRPr="009D77C6">
        <w:rPr>
          <w:b/>
          <w:bCs/>
          <w:lang w:val="nl-NL"/>
        </w:rPr>
        <w:t>Achtergrondlicht: Gebruikt om de achtergrond te verlichten en diepte in de foto te creëren.</w:t>
      </w:r>
    </w:p>
    <w:p w14:paraId="448E54A7" w14:textId="77777777" w:rsidR="009D77C6" w:rsidRPr="009D77C6" w:rsidRDefault="009D77C6" w:rsidP="009D77C6">
      <w:pPr>
        <w:numPr>
          <w:ilvl w:val="1"/>
          <w:numId w:val="48"/>
        </w:numPr>
        <w:rPr>
          <w:b/>
          <w:bCs/>
          <w:lang w:val="nl-NL"/>
        </w:rPr>
      </w:pPr>
      <w:proofErr w:type="spellStart"/>
      <w:r w:rsidRPr="009D77C6">
        <w:rPr>
          <w:b/>
          <w:bCs/>
          <w:lang w:val="nl-NL"/>
        </w:rPr>
        <w:t>Rimlicht</w:t>
      </w:r>
      <w:proofErr w:type="spellEnd"/>
      <w:r w:rsidRPr="009D77C6">
        <w:rPr>
          <w:b/>
          <w:bCs/>
          <w:lang w:val="nl-NL"/>
        </w:rPr>
        <w:t xml:space="preserve"> of </w:t>
      </w:r>
      <w:proofErr w:type="spellStart"/>
      <w:r w:rsidRPr="009D77C6">
        <w:rPr>
          <w:b/>
          <w:bCs/>
          <w:lang w:val="nl-NL"/>
        </w:rPr>
        <w:t>Hairlight</w:t>
      </w:r>
      <w:proofErr w:type="spellEnd"/>
      <w:r w:rsidRPr="009D77C6">
        <w:rPr>
          <w:b/>
          <w:bCs/>
          <w:lang w:val="nl-NL"/>
        </w:rPr>
        <w:t>: Licht dat aan de zijkanten of boven het onderwerp wordt geplaatst om een rand van licht te creëren die het onderwerp van de achtergrond scheidt.</w:t>
      </w:r>
    </w:p>
    <w:p w14:paraId="23526DA6" w14:textId="77777777" w:rsidR="009D77C6" w:rsidRPr="009D77C6" w:rsidRDefault="009D77C6" w:rsidP="009D77C6">
      <w:pPr>
        <w:numPr>
          <w:ilvl w:val="0"/>
          <w:numId w:val="48"/>
        </w:numPr>
        <w:rPr>
          <w:b/>
          <w:bCs/>
          <w:lang w:val="nl-NL"/>
        </w:rPr>
      </w:pPr>
      <w:r w:rsidRPr="009D77C6">
        <w:rPr>
          <w:b/>
          <w:bCs/>
          <w:lang w:val="nl-NL"/>
        </w:rPr>
        <w:t>Achtergrond</w:t>
      </w:r>
      <w:r w:rsidRPr="009D77C6">
        <w:rPr>
          <w:b/>
          <w:bCs/>
          <w:lang w:val="nl-NL"/>
        </w:rPr>
        <w:br/>
        <w:t>In studiofotografie wordt vaak gebruik gemaakt van verschillende achtergronden, variërend van effen kleuren zoals wit, zwart, en grijs, tot texturen en patronen. Een studioachtergrond moet niet te druk zijn, zodat het onderwerp de focus blijft.</w:t>
      </w:r>
    </w:p>
    <w:p w14:paraId="2C45511F" w14:textId="77777777" w:rsidR="009D77C6" w:rsidRPr="009D77C6" w:rsidRDefault="009D77C6" w:rsidP="009D77C6">
      <w:pPr>
        <w:numPr>
          <w:ilvl w:val="0"/>
          <w:numId w:val="48"/>
        </w:numPr>
        <w:rPr>
          <w:b/>
          <w:bCs/>
          <w:lang w:val="nl-NL"/>
        </w:rPr>
      </w:pPr>
      <w:r w:rsidRPr="009D77C6">
        <w:rPr>
          <w:b/>
          <w:bCs/>
          <w:lang w:val="nl-NL"/>
        </w:rPr>
        <w:t>Statief</w:t>
      </w:r>
      <w:r w:rsidRPr="009D77C6">
        <w:rPr>
          <w:b/>
          <w:bCs/>
          <w:lang w:val="nl-NL"/>
        </w:rPr>
        <w:br/>
        <w:t>Hoewel niet altijd noodzakelijk, kan een statief erg handig zijn voor lange belichtingstijden of als je camera exact dezelfde positie moet behouden voor verschillende opnamen.</w:t>
      </w:r>
    </w:p>
    <w:p w14:paraId="7A45E79A" w14:textId="77777777" w:rsidR="009D77C6" w:rsidRPr="009D77C6" w:rsidRDefault="009D77C6" w:rsidP="009D77C6">
      <w:pPr>
        <w:numPr>
          <w:ilvl w:val="0"/>
          <w:numId w:val="48"/>
        </w:numPr>
        <w:rPr>
          <w:b/>
          <w:bCs/>
          <w:lang w:val="nl-NL"/>
        </w:rPr>
      </w:pPr>
      <w:r w:rsidRPr="009D77C6">
        <w:rPr>
          <w:b/>
          <w:bCs/>
          <w:lang w:val="nl-NL"/>
        </w:rPr>
        <w:lastRenderedPageBreak/>
        <w:t>Reflectoren</w:t>
      </w:r>
      <w:r w:rsidRPr="009D77C6">
        <w:rPr>
          <w:b/>
          <w:bCs/>
          <w:lang w:val="nl-NL"/>
        </w:rPr>
        <w:br/>
      </w:r>
      <w:proofErr w:type="spellStart"/>
      <w:r w:rsidRPr="009D77C6">
        <w:rPr>
          <w:b/>
          <w:bCs/>
          <w:lang w:val="nl-NL"/>
        </w:rPr>
        <w:t>Reflectoren</w:t>
      </w:r>
      <w:proofErr w:type="spellEnd"/>
      <w:r w:rsidRPr="009D77C6">
        <w:rPr>
          <w:b/>
          <w:bCs/>
          <w:lang w:val="nl-NL"/>
        </w:rPr>
        <w:t xml:space="preserve"> worden gebruikt om licht terug te kaatsen naar het onderwerp, wat kan helpen om schaduwen te verzachten of om extra licht toe te voegen zonder extra verlichting te gebruiken.</w:t>
      </w:r>
    </w:p>
    <w:p w14:paraId="66D2FAE0" w14:textId="77777777" w:rsidR="009D77C6" w:rsidRPr="009D77C6" w:rsidRDefault="009D77C6" w:rsidP="009D77C6">
      <w:pPr>
        <w:ind w:left="360"/>
        <w:rPr>
          <w:b/>
          <w:bCs/>
          <w:lang w:val="nl-NL"/>
        </w:rPr>
      </w:pPr>
      <w:r w:rsidRPr="009D77C6">
        <w:rPr>
          <w:b/>
          <w:bCs/>
          <w:lang w:val="nl-NL"/>
        </w:rPr>
        <w:t>Technieken in Studiofotografie</w:t>
      </w:r>
    </w:p>
    <w:p w14:paraId="46EF4DFF" w14:textId="77777777" w:rsidR="009D77C6" w:rsidRPr="009D77C6" w:rsidRDefault="009D77C6" w:rsidP="009D77C6">
      <w:pPr>
        <w:ind w:left="360"/>
        <w:rPr>
          <w:b/>
          <w:bCs/>
          <w:lang w:val="nl-NL"/>
        </w:rPr>
      </w:pPr>
      <w:r w:rsidRPr="009D77C6">
        <w:rPr>
          <w:b/>
          <w:bCs/>
          <w:lang w:val="nl-NL"/>
        </w:rPr>
        <w:t>Naast de juiste apparatuur, zijn er verschillende technieken die de basis vormen van goede studiofotografie.</w:t>
      </w:r>
    </w:p>
    <w:p w14:paraId="65901BAE" w14:textId="77777777" w:rsidR="009D77C6" w:rsidRPr="009D77C6" w:rsidRDefault="009D77C6" w:rsidP="009D77C6">
      <w:pPr>
        <w:numPr>
          <w:ilvl w:val="0"/>
          <w:numId w:val="49"/>
        </w:numPr>
        <w:rPr>
          <w:b/>
          <w:bCs/>
          <w:lang w:val="nl-NL"/>
        </w:rPr>
      </w:pPr>
      <w:r w:rsidRPr="009D77C6">
        <w:rPr>
          <w:b/>
          <w:bCs/>
          <w:lang w:val="nl-NL"/>
        </w:rPr>
        <w:t>Kleur en Temperatuur van het Licht</w:t>
      </w:r>
      <w:r w:rsidRPr="009D77C6">
        <w:rPr>
          <w:b/>
          <w:bCs/>
          <w:lang w:val="nl-NL"/>
        </w:rPr>
        <w:br/>
        <w:t>In studiofotografie heeft de fotograaf de volledige controle over de kleurtemperatuur van het licht. Het kiezen van het juiste type licht voor de sfeer van de foto is cruciaal. Warmere lichtkleuren (meer geel/oranje) kunnen een uitnodigende en zachte uitstraling geven, terwijl koelere kleuren (blauw/wit) vaak een professionelere, klinische uitstraling creëren.</w:t>
      </w:r>
    </w:p>
    <w:p w14:paraId="6482DF90" w14:textId="77777777" w:rsidR="009D77C6" w:rsidRPr="009D77C6" w:rsidRDefault="009D77C6" w:rsidP="009D77C6">
      <w:pPr>
        <w:numPr>
          <w:ilvl w:val="0"/>
          <w:numId w:val="49"/>
        </w:numPr>
        <w:rPr>
          <w:b/>
          <w:bCs/>
          <w:lang w:val="nl-NL"/>
        </w:rPr>
      </w:pPr>
      <w:r w:rsidRPr="009D77C6">
        <w:rPr>
          <w:b/>
          <w:bCs/>
          <w:lang w:val="nl-NL"/>
        </w:rPr>
        <w:t>Gebruik van Schaduwen</w:t>
      </w:r>
      <w:r w:rsidRPr="009D77C6">
        <w:rPr>
          <w:b/>
          <w:bCs/>
          <w:lang w:val="nl-NL"/>
        </w:rPr>
        <w:br/>
      </w:r>
      <w:proofErr w:type="spellStart"/>
      <w:r w:rsidRPr="009D77C6">
        <w:rPr>
          <w:b/>
          <w:bCs/>
          <w:lang w:val="nl-NL"/>
        </w:rPr>
        <w:t>Schaduwen</w:t>
      </w:r>
      <w:proofErr w:type="spellEnd"/>
      <w:r w:rsidRPr="009D77C6">
        <w:rPr>
          <w:b/>
          <w:bCs/>
          <w:lang w:val="nl-NL"/>
        </w:rPr>
        <w:t xml:space="preserve"> kunnen een dramatisch effect hebben in een foto. Door het hoofdlicht te combineren met vullichten of reflectoren, kan de fotograaf de intensiteit en richting van de schaduwen beïnvloeden, wat leidt tot interessante visuele effecten.</w:t>
      </w:r>
    </w:p>
    <w:p w14:paraId="0BC79319" w14:textId="77777777" w:rsidR="009D77C6" w:rsidRPr="009D77C6" w:rsidRDefault="009D77C6" w:rsidP="009D77C6">
      <w:pPr>
        <w:numPr>
          <w:ilvl w:val="0"/>
          <w:numId w:val="49"/>
        </w:numPr>
        <w:rPr>
          <w:b/>
          <w:bCs/>
          <w:lang w:val="nl-NL"/>
        </w:rPr>
      </w:pPr>
      <w:r w:rsidRPr="009D77C6">
        <w:rPr>
          <w:b/>
          <w:bCs/>
          <w:lang w:val="nl-NL"/>
        </w:rPr>
        <w:t>Compositie en Kadrering</w:t>
      </w:r>
      <w:r w:rsidRPr="009D77C6">
        <w:rPr>
          <w:b/>
          <w:bCs/>
          <w:lang w:val="nl-NL"/>
        </w:rPr>
        <w:br/>
        <w:t>Net als bij andere vormen van fotografie is compositie cruciaal. In studiofotografie speelt de achtergrond vaak een grotere rol dan in andere genres, omdat het de interactie met het onderwerp kan verbeteren. Het is belangrijk om te zorgen voor een balans tussen het onderwerp, het licht en de achtergrond.</w:t>
      </w:r>
    </w:p>
    <w:p w14:paraId="0262DC42" w14:textId="77777777" w:rsidR="009D77C6" w:rsidRPr="009D77C6" w:rsidRDefault="009D77C6" w:rsidP="009D77C6">
      <w:pPr>
        <w:numPr>
          <w:ilvl w:val="0"/>
          <w:numId w:val="49"/>
        </w:numPr>
        <w:rPr>
          <w:b/>
          <w:bCs/>
          <w:lang w:val="nl-NL"/>
        </w:rPr>
      </w:pPr>
      <w:r w:rsidRPr="009D77C6">
        <w:rPr>
          <w:b/>
          <w:bCs/>
          <w:lang w:val="nl-NL"/>
        </w:rPr>
        <w:t>Diepte en Dimensie</w:t>
      </w:r>
      <w:r w:rsidRPr="009D77C6">
        <w:rPr>
          <w:b/>
          <w:bCs/>
          <w:lang w:val="nl-NL"/>
        </w:rPr>
        <w:br/>
        <w:t>Studiofotografen gebruiken technieken om de indruk van diepte en dimensie te versterken. Dit kan worden gedaan door het gebruik van achtergrondverlichting, het toevoegen van texturen aan de achtergrond, of het gebruik van verschillende lichtbronnen die schaduwen creëren en het onderwerp visueel afstemmen.</w:t>
      </w:r>
    </w:p>
    <w:p w14:paraId="25A88FF8" w14:textId="77777777" w:rsidR="009D77C6" w:rsidRPr="009D77C6" w:rsidRDefault="009D77C6" w:rsidP="009D77C6">
      <w:pPr>
        <w:numPr>
          <w:ilvl w:val="0"/>
          <w:numId w:val="49"/>
        </w:numPr>
        <w:rPr>
          <w:b/>
          <w:bCs/>
          <w:lang w:val="nl-NL"/>
        </w:rPr>
      </w:pPr>
      <w:r w:rsidRPr="009D77C6">
        <w:rPr>
          <w:b/>
          <w:bCs/>
          <w:lang w:val="nl-NL"/>
        </w:rPr>
        <w:t>Portretfotografie in de Studio</w:t>
      </w:r>
      <w:r w:rsidRPr="009D77C6">
        <w:rPr>
          <w:b/>
          <w:bCs/>
          <w:lang w:val="nl-NL"/>
        </w:rPr>
        <w:br/>
        <w:t>Studioportretten zijn een van de meest populaire toepassingen van studiofotografie. De controle over de verlichting stelt de fotograaf in staat om het gezicht en de uitdrukkingen van het model perfect vast te leggen. Het spelen met belichting, zoals het gebruik van dramatische lichteffecten, kan de emotie van het portret versterken. Het is ook belangrijk om te letten op de pose en lichaamstaal van het model, evenals de interactie tussen het model en de camera.</w:t>
      </w:r>
    </w:p>
    <w:p w14:paraId="4EA7D538" w14:textId="77777777" w:rsidR="009D77C6" w:rsidRPr="009D77C6" w:rsidRDefault="009D77C6" w:rsidP="009D77C6">
      <w:pPr>
        <w:ind w:left="360"/>
        <w:rPr>
          <w:b/>
          <w:bCs/>
          <w:lang w:val="nl-NL"/>
        </w:rPr>
      </w:pPr>
      <w:r w:rsidRPr="009D77C6">
        <w:rPr>
          <w:b/>
          <w:bCs/>
          <w:lang w:val="nl-NL"/>
        </w:rPr>
        <w:lastRenderedPageBreak/>
        <w:t>Soorten Studiofotografie</w:t>
      </w:r>
    </w:p>
    <w:p w14:paraId="17AB91B3" w14:textId="77777777" w:rsidR="009D77C6" w:rsidRPr="009D77C6" w:rsidRDefault="009D77C6" w:rsidP="009D77C6">
      <w:pPr>
        <w:numPr>
          <w:ilvl w:val="0"/>
          <w:numId w:val="50"/>
        </w:numPr>
        <w:rPr>
          <w:b/>
          <w:bCs/>
          <w:lang w:val="nl-NL"/>
        </w:rPr>
      </w:pPr>
      <w:r w:rsidRPr="009D77C6">
        <w:rPr>
          <w:b/>
          <w:bCs/>
          <w:lang w:val="nl-NL"/>
        </w:rPr>
        <w:t>Modefotografie</w:t>
      </w:r>
      <w:r w:rsidRPr="009D77C6">
        <w:rPr>
          <w:b/>
          <w:bCs/>
          <w:lang w:val="nl-NL"/>
        </w:rPr>
        <w:br/>
      </w:r>
      <w:proofErr w:type="spellStart"/>
      <w:r w:rsidRPr="009D77C6">
        <w:rPr>
          <w:b/>
          <w:bCs/>
          <w:lang w:val="nl-NL"/>
        </w:rPr>
        <w:t>Modefotografie</w:t>
      </w:r>
      <w:proofErr w:type="spellEnd"/>
      <w:r w:rsidRPr="009D77C6">
        <w:rPr>
          <w:b/>
          <w:bCs/>
          <w:lang w:val="nl-NL"/>
        </w:rPr>
        <w:t xml:space="preserve"> in een studio biedt de fotograaf volledige controle over licht, kleur en compositie. Modefotografen gebruiken vaak een mix van verlichting om de kleding te accentueren, en creatieve posities van het model spelen een grote rol in het visualiseren van de kleding op een aantrekkelijke manier.</w:t>
      </w:r>
    </w:p>
    <w:p w14:paraId="2C013707" w14:textId="77777777" w:rsidR="009D77C6" w:rsidRPr="009D77C6" w:rsidRDefault="009D77C6" w:rsidP="009D77C6">
      <w:pPr>
        <w:numPr>
          <w:ilvl w:val="0"/>
          <w:numId w:val="50"/>
        </w:numPr>
        <w:rPr>
          <w:b/>
          <w:bCs/>
          <w:lang w:val="nl-NL"/>
        </w:rPr>
      </w:pPr>
      <w:r w:rsidRPr="009D77C6">
        <w:rPr>
          <w:b/>
          <w:bCs/>
          <w:lang w:val="nl-NL"/>
        </w:rPr>
        <w:t>Productfotografie</w:t>
      </w:r>
      <w:r w:rsidRPr="009D77C6">
        <w:rPr>
          <w:b/>
          <w:bCs/>
          <w:lang w:val="nl-NL"/>
        </w:rPr>
        <w:br/>
        <w:t>In de studio worden producten vaak vanuit verschillende hoeken gefotografeerd met specifieke verlichting om details en texturen te benadrukken. Voor producten zoals sieraden, elektronica of voedsel, is precisie in belichting en focus essentieel.</w:t>
      </w:r>
    </w:p>
    <w:p w14:paraId="45A8C775" w14:textId="77777777" w:rsidR="009D77C6" w:rsidRPr="009D77C6" w:rsidRDefault="009D77C6" w:rsidP="009D77C6">
      <w:pPr>
        <w:numPr>
          <w:ilvl w:val="0"/>
          <w:numId w:val="50"/>
        </w:numPr>
        <w:rPr>
          <w:b/>
          <w:bCs/>
          <w:lang w:val="nl-NL"/>
        </w:rPr>
      </w:pPr>
      <w:r w:rsidRPr="009D77C6">
        <w:rPr>
          <w:b/>
          <w:bCs/>
          <w:lang w:val="nl-NL"/>
        </w:rPr>
        <w:t>Foodfotografie</w:t>
      </w:r>
      <w:r w:rsidRPr="009D77C6">
        <w:rPr>
          <w:b/>
          <w:bCs/>
          <w:lang w:val="nl-NL"/>
        </w:rPr>
        <w:br/>
        <w:t>Studiofoodfotografie is een kunstvorm die draait om het perfect presenteren van voedsel. Het creëren van de juiste belichting en het gebruik van reflectoren zijn essentieel om de textuur, kleur en versheid van het eten vast te leggen.</w:t>
      </w:r>
    </w:p>
    <w:p w14:paraId="76F8AB04" w14:textId="77777777" w:rsidR="009D77C6" w:rsidRPr="009D77C6" w:rsidRDefault="009D77C6" w:rsidP="009D77C6">
      <w:pPr>
        <w:numPr>
          <w:ilvl w:val="0"/>
          <w:numId w:val="50"/>
        </w:numPr>
        <w:rPr>
          <w:b/>
          <w:bCs/>
          <w:lang w:val="nl-NL"/>
        </w:rPr>
      </w:pPr>
      <w:r w:rsidRPr="009D77C6">
        <w:rPr>
          <w:b/>
          <w:bCs/>
          <w:lang w:val="nl-NL"/>
        </w:rPr>
        <w:t>Boudoir- en Glamourfotografie</w:t>
      </w:r>
      <w:r w:rsidRPr="009D77C6">
        <w:rPr>
          <w:b/>
          <w:bCs/>
          <w:lang w:val="nl-NL"/>
        </w:rPr>
        <w:br/>
        <w:t xml:space="preserve">Deze vorm van studiofotografie richt zich op het vastleggen van intieme, sensuele of </w:t>
      </w:r>
      <w:proofErr w:type="spellStart"/>
      <w:r w:rsidRPr="009D77C6">
        <w:rPr>
          <w:b/>
          <w:bCs/>
          <w:lang w:val="nl-NL"/>
        </w:rPr>
        <w:t>glamoureuze</w:t>
      </w:r>
      <w:proofErr w:type="spellEnd"/>
      <w:r w:rsidRPr="009D77C6">
        <w:rPr>
          <w:b/>
          <w:bCs/>
          <w:lang w:val="nl-NL"/>
        </w:rPr>
        <w:t xml:space="preserve"> beelden van een persoon. Het speelt met licht en schaduwen om de contouren van het lichaam te accentueren en te flateren.</w:t>
      </w:r>
    </w:p>
    <w:p w14:paraId="3CC5BEA6" w14:textId="77777777" w:rsidR="009D77C6" w:rsidRPr="009D77C6" w:rsidRDefault="009D77C6" w:rsidP="009D77C6">
      <w:pPr>
        <w:ind w:left="360"/>
        <w:rPr>
          <w:b/>
          <w:bCs/>
          <w:lang w:val="nl-NL"/>
        </w:rPr>
      </w:pPr>
      <w:r w:rsidRPr="009D77C6">
        <w:rPr>
          <w:b/>
          <w:bCs/>
          <w:lang w:val="nl-NL"/>
        </w:rPr>
        <w:t>Voordelen van Studiofotografie</w:t>
      </w:r>
    </w:p>
    <w:p w14:paraId="092FCC70" w14:textId="77777777" w:rsidR="009D77C6" w:rsidRPr="009D77C6" w:rsidRDefault="009D77C6" w:rsidP="009D77C6">
      <w:pPr>
        <w:numPr>
          <w:ilvl w:val="0"/>
          <w:numId w:val="51"/>
        </w:numPr>
        <w:rPr>
          <w:b/>
          <w:bCs/>
          <w:lang w:val="nl-NL"/>
        </w:rPr>
      </w:pPr>
      <w:r w:rsidRPr="009D77C6">
        <w:rPr>
          <w:b/>
          <w:bCs/>
          <w:lang w:val="nl-NL"/>
        </w:rPr>
        <w:t>Volledige Controle: In de studio kan de fotograaf het licht, de achtergrond en de omgeving perfect controleren.</w:t>
      </w:r>
    </w:p>
    <w:p w14:paraId="09C287E8" w14:textId="77777777" w:rsidR="009D77C6" w:rsidRPr="009D77C6" w:rsidRDefault="009D77C6" w:rsidP="009D77C6">
      <w:pPr>
        <w:numPr>
          <w:ilvl w:val="0"/>
          <w:numId w:val="51"/>
        </w:numPr>
        <w:rPr>
          <w:b/>
          <w:bCs/>
          <w:lang w:val="nl-NL"/>
        </w:rPr>
      </w:pPr>
      <w:r w:rsidRPr="009D77C6">
        <w:rPr>
          <w:b/>
          <w:bCs/>
          <w:lang w:val="nl-NL"/>
        </w:rPr>
        <w:t>Consistentie: Studiofotografie biedt de mogelijkheid om dezelfde belichting en omstandigheden te herhalen, wat handig is voor commerciële projecten.</w:t>
      </w:r>
    </w:p>
    <w:p w14:paraId="06E490FF" w14:textId="77777777" w:rsidR="009D77C6" w:rsidRPr="009D77C6" w:rsidRDefault="009D77C6" w:rsidP="009D77C6">
      <w:pPr>
        <w:numPr>
          <w:ilvl w:val="0"/>
          <w:numId w:val="51"/>
        </w:numPr>
        <w:rPr>
          <w:b/>
          <w:bCs/>
          <w:lang w:val="nl-NL"/>
        </w:rPr>
      </w:pPr>
      <w:r w:rsidRPr="009D77C6">
        <w:rPr>
          <w:b/>
          <w:bCs/>
          <w:lang w:val="nl-NL"/>
        </w:rPr>
        <w:t>Flexibiliteit: Door het gebruik van verschillende belichtingstechnieken kan de fotograaf met dezelfde ruimte uiteenlopende sferen en effecten creëren.</w:t>
      </w:r>
    </w:p>
    <w:p w14:paraId="099B4595" w14:textId="77777777" w:rsidR="009D77C6" w:rsidRPr="009D77C6" w:rsidRDefault="009D77C6" w:rsidP="009D77C6">
      <w:pPr>
        <w:ind w:left="360"/>
        <w:rPr>
          <w:b/>
          <w:bCs/>
          <w:lang w:val="nl-NL"/>
        </w:rPr>
      </w:pPr>
      <w:r w:rsidRPr="009D77C6">
        <w:rPr>
          <w:b/>
          <w:bCs/>
          <w:lang w:val="nl-NL"/>
        </w:rPr>
        <w:t>Nadelen van Studiofotografie</w:t>
      </w:r>
    </w:p>
    <w:p w14:paraId="24C9086C" w14:textId="77777777" w:rsidR="009D77C6" w:rsidRPr="009D77C6" w:rsidRDefault="009D77C6" w:rsidP="009D77C6">
      <w:pPr>
        <w:numPr>
          <w:ilvl w:val="0"/>
          <w:numId w:val="52"/>
        </w:numPr>
        <w:rPr>
          <w:b/>
          <w:bCs/>
          <w:lang w:val="nl-NL"/>
        </w:rPr>
      </w:pPr>
      <w:r w:rsidRPr="009D77C6">
        <w:rPr>
          <w:b/>
          <w:bCs/>
          <w:lang w:val="nl-NL"/>
        </w:rPr>
        <w:t>Kosten: Het opzetten van een goed uitgeruste studio kan duur zijn, vooral voor beginnende fotografen.</w:t>
      </w:r>
    </w:p>
    <w:p w14:paraId="3FAAE6BC" w14:textId="4D93F883" w:rsidR="009D77C6" w:rsidRPr="00550AF5" w:rsidRDefault="009D77C6" w:rsidP="009D77C6">
      <w:pPr>
        <w:numPr>
          <w:ilvl w:val="0"/>
          <w:numId w:val="52"/>
        </w:numPr>
        <w:rPr>
          <w:b/>
          <w:bCs/>
          <w:lang w:val="nl-NL"/>
        </w:rPr>
      </w:pPr>
      <w:r w:rsidRPr="009D77C6">
        <w:rPr>
          <w:b/>
          <w:bCs/>
          <w:lang w:val="nl-NL"/>
        </w:rPr>
        <w:t>Beperkte Omgevingsvariëteit: In tegenstelling tot buitenshots, is de omgeving in een studio vaak statisch, wat kan leiden tot minder variatie in de achtergrond en sfeer.</w:t>
      </w:r>
    </w:p>
    <w:p w14:paraId="5B4161B1" w14:textId="77777777" w:rsidR="00550AF5" w:rsidRPr="00550AF5" w:rsidRDefault="00000000" w:rsidP="00550AF5">
      <w:pPr>
        <w:rPr>
          <w:b/>
          <w:bCs/>
          <w:lang w:val="nl-NL"/>
        </w:rPr>
      </w:pPr>
      <w:r>
        <w:rPr>
          <w:b/>
          <w:bCs/>
          <w:lang w:val="nl-NL"/>
        </w:rPr>
        <w:pict w14:anchorId="41276468">
          <v:rect id="_x0000_i1133" style="width:0;height:1.5pt" o:hralign="center" o:hrstd="t" o:hr="t" fillcolor="#a0a0a0" stroked="f"/>
        </w:pict>
      </w:r>
    </w:p>
    <w:p w14:paraId="46BF41F1" w14:textId="77777777" w:rsidR="00C81F35" w:rsidRDefault="00C81F35" w:rsidP="00550AF5">
      <w:pPr>
        <w:rPr>
          <w:b/>
          <w:bCs/>
          <w:lang w:val="nl-NL"/>
        </w:rPr>
      </w:pPr>
    </w:p>
    <w:p w14:paraId="3030D897" w14:textId="77777777" w:rsidR="00C81F35" w:rsidRDefault="00C81F35" w:rsidP="00550AF5">
      <w:pPr>
        <w:rPr>
          <w:b/>
          <w:bCs/>
          <w:lang w:val="nl-NL"/>
        </w:rPr>
      </w:pPr>
    </w:p>
    <w:p w14:paraId="1CC5A668" w14:textId="3B89CAAB" w:rsidR="00550AF5" w:rsidRPr="00550AF5" w:rsidRDefault="00550AF5" w:rsidP="00550AF5">
      <w:pPr>
        <w:rPr>
          <w:b/>
          <w:bCs/>
          <w:lang w:val="nl-NL"/>
        </w:rPr>
      </w:pPr>
      <w:r w:rsidRPr="00550AF5">
        <w:rPr>
          <w:b/>
          <w:bCs/>
          <w:lang w:val="nl-NL"/>
        </w:rPr>
        <w:t>De Digitale Camera</w:t>
      </w:r>
    </w:p>
    <w:p w14:paraId="658D94DB" w14:textId="77777777" w:rsidR="00550AF5" w:rsidRPr="00550AF5" w:rsidRDefault="00550AF5" w:rsidP="00550AF5">
      <w:pPr>
        <w:rPr>
          <w:b/>
          <w:bCs/>
          <w:lang w:val="nl-NL"/>
        </w:rPr>
      </w:pPr>
      <w:r w:rsidRPr="00550AF5">
        <w:rPr>
          <w:b/>
          <w:bCs/>
          <w:lang w:val="nl-NL"/>
        </w:rPr>
        <w:t>De digitale camera bestaat uit verschillende onderdelen die samen het proces van beeldvorming mogelijk maken:</w:t>
      </w:r>
    </w:p>
    <w:p w14:paraId="039494CA" w14:textId="77777777" w:rsidR="00550AF5" w:rsidRPr="00550AF5" w:rsidRDefault="00550AF5" w:rsidP="00550AF5">
      <w:pPr>
        <w:numPr>
          <w:ilvl w:val="0"/>
          <w:numId w:val="29"/>
        </w:numPr>
        <w:rPr>
          <w:b/>
          <w:bCs/>
          <w:lang w:val="nl-NL"/>
        </w:rPr>
      </w:pPr>
      <w:r w:rsidRPr="00550AF5">
        <w:rPr>
          <w:b/>
          <w:bCs/>
          <w:lang w:val="nl-NL"/>
        </w:rPr>
        <w:t xml:space="preserve">Sensor: De sensor vangt het licht op en zet het om in digitale gegevens. Het type sensor (bijvoorbeeld full-frame of </w:t>
      </w:r>
      <w:proofErr w:type="spellStart"/>
      <w:r w:rsidRPr="00550AF5">
        <w:rPr>
          <w:b/>
          <w:bCs/>
          <w:lang w:val="nl-NL"/>
        </w:rPr>
        <w:t>crop</w:t>
      </w:r>
      <w:proofErr w:type="spellEnd"/>
      <w:r w:rsidRPr="00550AF5">
        <w:rPr>
          <w:b/>
          <w:bCs/>
          <w:lang w:val="nl-NL"/>
        </w:rPr>
        <w:t>-sensor) heeft invloed op de beeldkwaliteit en de scherptediepte.</w:t>
      </w:r>
    </w:p>
    <w:p w14:paraId="761CCD31" w14:textId="77777777" w:rsidR="00550AF5" w:rsidRPr="00550AF5" w:rsidRDefault="00550AF5" w:rsidP="00550AF5">
      <w:pPr>
        <w:numPr>
          <w:ilvl w:val="0"/>
          <w:numId w:val="29"/>
        </w:numPr>
        <w:rPr>
          <w:b/>
          <w:bCs/>
          <w:lang w:val="nl-NL"/>
        </w:rPr>
      </w:pPr>
      <w:r w:rsidRPr="00550AF5">
        <w:rPr>
          <w:b/>
          <w:bCs/>
          <w:lang w:val="nl-NL"/>
        </w:rPr>
        <w:t>Lens: De lens focust het licht op de sensor. Lensen met verschillende brandpuntsafstanden (bijv. 35mm, 50mm, 200mm) bieden verschillende kijkhoeken en dieptes van veld.</w:t>
      </w:r>
    </w:p>
    <w:p w14:paraId="47ADA277" w14:textId="77777777" w:rsidR="00C81F35" w:rsidRDefault="00550AF5" w:rsidP="00C81F35">
      <w:pPr>
        <w:numPr>
          <w:ilvl w:val="0"/>
          <w:numId w:val="29"/>
        </w:numPr>
        <w:rPr>
          <w:b/>
          <w:bCs/>
          <w:lang w:val="nl-NL"/>
        </w:rPr>
      </w:pPr>
      <w:r w:rsidRPr="00550AF5">
        <w:rPr>
          <w:b/>
          <w:bCs/>
          <w:lang w:val="nl-NL"/>
        </w:rPr>
        <w:t xml:space="preserve">Zoeker: De zoeker helpt de fotograaf bij het in beeld brengen van de scène. Dit kan een optische zoeker zijn (zoals bij spiegelreflexcamera’s) of een elektronische zoeker (zoals bij </w:t>
      </w:r>
      <w:proofErr w:type="spellStart"/>
      <w:r w:rsidRPr="00550AF5">
        <w:rPr>
          <w:b/>
          <w:bCs/>
          <w:lang w:val="nl-NL"/>
        </w:rPr>
        <w:t>spiegelloze</w:t>
      </w:r>
      <w:proofErr w:type="spellEnd"/>
      <w:r w:rsidRPr="00550AF5">
        <w:rPr>
          <w:b/>
          <w:bCs/>
          <w:lang w:val="nl-NL"/>
        </w:rPr>
        <w:t xml:space="preserve"> camera’s).</w:t>
      </w:r>
    </w:p>
    <w:p w14:paraId="146F1C04" w14:textId="77777777" w:rsidR="00C81F35" w:rsidRDefault="00C81F35" w:rsidP="00550AF5">
      <w:pPr>
        <w:rPr>
          <w:b/>
          <w:bCs/>
          <w:lang w:val="nl-NL"/>
        </w:rPr>
      </w:pPr>
    </w:p>
    <w:p w14:paraId="5FA62F16" w14:textId="77777777" w:rsidR="00C81F35" w:rsidRDefault="00C81F35" w:rsidP="00550AF5">
      <w:pPr>
        <w:rPr>
          <w:b/>
          <w:bCs/>
          <w:lang w:val="nl-NL"/>
        </w:rPr>
      </w:pPr>
    </w:p>
    <w:p w14:paraId="1C4579F1" w14:textId="77777777" w:rsidR="00764AA8" w:rsidRDefault="00764AA8" w:rsidP="00550AF5">
      <w:pPr>
        <w:rPr>
          <w:b/>
          <w:bCs/>
          <w:lang w:val="nl-NL"/>
        </w:rPr>
      </w:pPr>
    </w:p>
    <w:p w14:paraId="7FD03F47" w14:textId="77777777" w:rsidR="00764AA8" w:rsidRDefault="00764AA8" w:rsidP="00550AF5">
      <w:pPr>
        <w:rPr>
          <w:b/>
          <w:bCs/>
          <w:lang w:val="nl-NL"/>
        </w:rPr>
      </w:pPr>
    </w:p>
    <w:p w14:paraId="1111CB6B" w14:textId="05927BDB" w:rsidR="00C81F35" w:rsidRPr="00C81F35" w:rsidRDefault="00C81F35" w:rsidP="00550AF5">
      <w:pPr>
        <w:rPr>
          <w:b/>
          <w:bCs/>
          <w:sz w:val="30"/>
          <w:szCs w:val="30"/>
          <w:lang w:val="nl-NL"/>
        </w:rPr>
      </w:pPr>
      <w:r w:rsidRPr="00C81F35">
        <w:rPr>
          <w:b/>
          <w:bCs/>
          <w:sz w:val="30"/>
          <w:szCs w:val="30"/>
          <w:lang w:val="nl-NL"/>
        </w:rPr>
        <w:t>Basisprincipes van Camera-instellingen</w:t>
      </w:r>
    </w:p>
    <w:p w14:paraId="65ED6DC5" w14:textId="3F789C52" w:rsidR="00550AF5" w:rsidRPr="00550AF5" w:rsidRDefault="00550AF5" w:rsidP="00550AF5">
      <w:pPr>
        <w:rPr>
          <w:b/>
          <w:bCs/>
          <w:lang w:val="nl-NL"/>
        </w:rPr>
      </w:pPr>
      <w:r w:rsidRPr="00550AF5">
        <w:rPr>
          <w:b/>
          <w:bCs/>
          <w:lang w:val="nl-NL"/>
        </w:rPr>
        <w:t>Sluitertijd, Diafragma, ISO, en Witte Balans</w:t>
      </w:r>
    </w:p>
    <w:p w14:paraId="60991819" w14:textId="34993FC4" w:rsidR="00550AF5" w:rsidRPr="00550AF5" w:rsidRDefault="00550AF5" w:rsidP="00550AF5">
      <w:pPr>
        <w:numPr>
          <w:ilvl w:val="0"/>
          <w:numId w:val="30"/>
        </w:numPr>
        <w:rPr>
          <w:b/>
          <w:bCs/>
          <w:lang w:val="nl-NL"/>
        </w:rPr>
      </w:pPr>
      <w:r w:rsidRPr="00550AF5">
        <w:rPr>
          <w:b/>
          <w:bCs/>
          <w:lang w:val="nl-NL"/>
        </w:rPr>
        <w:t>Sluitertijd</w:t>
      </w:r>
      <w:r w:rsidR="00C81F35">
        <w:rPr>
          <w:b/>
          <w:bCs/>
          <w:lang w:val="nl-NL"/>
        </w:rPr>
        <w:t>:</w:t>
      </w:r>
      <w:r w:rsidRPr="00550AF5">
        <w:rPr>
          <w:b/>
          <w:bCs/>
          <w:lang w:val="nl-NL"/>
        </w:rPr>
        <w:t xml:space="preserve"> Sluitertijd is de tijd dat de sluiter van de camera openstaat. Dit beïnvloedt hoeveel licht er op de sensor valt en hoe beweging in de foto wordt vastgelegd. Korte sluitertijden bevriezen actie, terwijl langere sluitertijden beweging kunnen vastleggen, zoals het vervagen van een waterval.</w:t>
      </w:r>
    </w:p>
    <w:p w14:paraId="6C3E68BF" w14:textId="558D9BA7" w:rsidR="00550AF5" w:rsidRPr="00550AF5" w:rsidRDefault="00550AF5" w:rsidP="00550AF5">
      <w:pPr>
        <w:numPr>
          <w:ilvl w:val="0"/>
          <w:numId w:val="30"/>
        </w:numPr>
        <w:rPr>
          <w:b/>
          <w:bCs/>
          <w:lang w:val="nl-NL"/>
        </w:rPr>
      </w:pPr>
      <w:r w:rsidRPr="00550AF5">
        <w:rPr>
          <w:b/>
          <w:bCs/>
          <w:lang w:val="nl-NL"/>
        </w:rPr>
        <w:t>Diafragma</w:t>
      </w:r>
      <w:r w:rsidR="00C81F35">
        <w:rPr>
          <w:b/>
          <w:bCs/>
          <w:lang w:val="nl-NL"/>
        </w:rPr>
        <w:t>:</w:t>
      </w:r>
      <w:r w:rsidRPr="00550AF5">
        <w:rPr>
          <w:b/>
          <w:bCs/>
          <w:lang w:val="nl-NL"/>
        </w:rPr>
        <w:t xml:space="preserve"> Het diafragma bepaalt de hoeveelheid licht die door de lens komt. Het is de opening in de lens die de grootte regelt. Een groot diafragma (klein f-getal, zoals f/1.4) zorgt voor een grote hoeveelheid licht en een onscherpe achtergrond (lage scherptediepte), terwijl een klein diafragma (groot f-getal, zoals f/16) voor een scherpere achtergrond zorgt.</w:t>
      </w:r>
    </w:p>
    <w:p w14:paraId="31455648" w14:textId="33C2DC63" w:rsidR="00550AF5" w:rsidRPr="00550AF5" w:rsidRDefault="00550AF5" w:rsidP="00550AF5">
      <w:pPr>
        <w:numPr>
          <w:ilvl w:val="0"/>
          <w:numId w:val="30"/>
        </w:numPr>
        <w:rPr>
          <w:b/>
          <w:bCs/>
          <w:lang w:val="nl-NL"/>
        </w:rPr>
      </w:pPr>
      <w:r w:rsidRPr="00550AF5">
        <w:rPr>
          <w:b/>
          <w:bCs/>
          <w:lang w:val="nl-NL"/>
        </w:rPr>
        <w:t>ISO</w:t>
      </w:r>
      <w:r w:rsidR="00C81F35">
        <w:rPr>
          <w:b/>
          <w:bCs/>
          <w:lang w:val="nl-NL"/>
        </w:rPr>
        <w:t>:</w:t>
      </w:r>
      <w:r w:rsidRPr="00550AF5">
        <w:rPr>
          <w:b/>
          <w:bCs/>
          <w:lang w:val="nl-NL"/>
        </w:rPr>
        <w:t xml:space="preserve"> ISO bepaalt de gevoeligheid van de sensor voor licht. Hoe hoger de ISO, hoe beter je camera presteert bij weinig licht, maar hoe meer ruis je zult zien in het beeld. Het is belangrijk om de ISO-instellingen in balans te houden met de sluitertijd en het diafragma.</w:t>
      </w:r>
    </w:p>
    <w:p w14:paraId="4C0BDB67" w14:textId="19F6FFDF" w:rsidR="00550AF5" w:rsidRPr="00550AF5" w:rsidRDefault="00550AF5" w:rsidP="00550AF5">
      <w:pPr>
        <w:numPr>
          <w:ilvl w:val="0"/>
          <w:numId w:val="30"/>
        </w:numPr>
        <w:rPr>
          <w:b/>
          <w:bCs/>
          <w:lang w:val="nl-NL"/>
        </w:rPr>
      </w:pPr>
      <w:r w:rsidRPr="00550AF5">
        <w:rPr>
          <w:b/>
          <w:bCs/>
          <w:lang w:val="nl-NL"/>
        </w:rPr>
        <w:lastRenderedPageBreak/>
        <w:t>Wit</w:t>
      </w:r>
      <w:r w:rsidR="00C81F35">
        <w:rPr>
          <w:b/>
          <w:bCs/>
          <w:lang w:val="nl-NL"/>
        </w:rPr>
        <w:t>b</w:t>
      </w:r>
      <w:r w:rsidRPr="00550AF5">
        <w:rPr>
          <w:b/>
          <w:bCs/>
          <w:lang w:val="nl-NL"/>
        </w:rPr>
        <w:t>alans</w:t>
      </w:r>
      <w:r w:rsidR="00C81F35">
        <w:rPr>
          <w:b/>
          <w:bCs/>
          <w:lang w:val="nl-NL"/>
        </w:rPr>
        <w:t>:</w:t>
      </w:r>
      <w:r w:rsidRPr="00550AF5">
        <w:rPr>
          <w:b/>
          <w:bCs/>
          <w:lang w:val="nl-NL"/>
        </w:rPr>
        <w:t xml:space="preserve"> Witbalans is essentieel om de kleuren in een foto correct weer te geven. De witbalans corrigeert de kleurtemperatuur van de verlichting, zodat wit er echt wit uitziet in de foto.</w:t>
      </w:r>
    </w:p>
    <w:p w14:paraId="7DECD0B0" w14:textId="77777777" w:rsidR="00550AF5" w:rsidRPr="00550AF5" w:rsidRDefault="00000000" w:rsidP="00550AF5">
      <w:pPr>
        <w:rPr>
          <w:b/>
          <w:bCs/>
          <w:lang w:val="nl-NL"/>
        </w:rPr>
      </w:pPr>
      <w:r>
        <w:rPr>
          <w:b/>
          <w:bCs/>
          <w:lang w:val="nl-NL"/>
        </w:rPr>
        <w:pict w14:anchorId="1F43BDDA">
          <v:rect id="_x0000_i1134" style="width:0;height:1.5pt" o:hralign="center" o:hrstd="t" o:hr="t" fillcolor="#a0a0a0" stroked="f"/>
        </w:pict>
      </w:r>
    </w:p>
    <w:p w14:paraId="074382A1" w14:textId="77777777" w:rsidR="00C81F35" w:rsidRDefault="00C81F35" w:rsidP="00550AF5">
      <w:pPr>
        <w:rPr>
          <w:b/>
          <w:bCs/>
          <w:lang w:val="nl-NL"/>
        </w:rPr>
      </w:pPr>
    </w:p>
    <w:p w14:paraId="010EDAB7" w14:textId="7790C0DB" w:rsidR="00550AF5" w:rsidRPr="00550AF5" w:rsidRDefault="00550AF5" w:rsidP="00550AF5">
      <w:pPr>
        <w:rPr>
          <w:b/>
          <w:bCs/>
          <w:sz w:val="30"/>
          <w:szCs w:val="30"/>
          <w:lang w:val="nl-NL"/>
        </w:rPr>
      </w:pPr>
      <w:r w:rsidRPr="00550AF5">
        <w:rPr>
          <w:b/>
          <w:bCs/>
          <w:sz w:val="30"/>
          <w:szCs w:val="30"/>
          <w:lang w:val="nl-NL"/>
        </w:rPr>
        <w:t>Geavanceerde Camera-instellingen</w:t>
      </w:r>
    </w:p>
    <w:p w14:paraId="31E94BD0" w14:textId="77777777" w:rsidR="00550AF5" w:rsidRPr="00550AF5" w:rsidRDefault="00550AF5" w:rsidP="00550AF5">
      <w:pPr>
        <w:rPr>
          <w:b/>
          <w:bCs/>
          <w:lang w:val="nl-NL"/>
        </w:rPr>
      </w:pPr>
      <w:r w:rsidRPr="00550AF5">
        <w:rPr>
          <w:b/>
          <w:bCs/>
          <w:lang w:val="nl-NL"/>
        </w:rPr>
        <w:t>Histogram</w:t>
      </w:r>
    </w:p>
    <w:p w14:paraId="5E0E4048" w14:textId="77777777" w:rsidR="00550AF5" w:rsidRPr="00550AF5" w:rsidRDefault="00550AF5" w:rsidP="00550AF5">
      <w:pPr>
        <w:rPr>
          <w:b/>
          <w:bCs/>
          <w:lang w:val="nl-NL"/>
        </w:rPr>
      </w:pPr>
      <w:r w:rsidRPr="00550AF5">
        <w:rPr>
          <w:b/>
          <w:bCs/>
          <w:lang w:val="nl-NL"/>
        </w:rPr>
        <w:t xml:space="preserve">Het histogram is een grafische weergave van de belichting van je foto. Het toont de verdeling van licht in schaduwen, </w:t>
      </w:r>
      <w:proofErr w:type="spellStart"/>
      <w:r w:rsidRPr="00550AF5">
        <w:rPr>
          <w:b/>
          <w:bCs/>
          <w:lang w:val="nl-NL"/>
        </w:rPr>
        <w:t>middentonen</w:t>
      </w:r>
      <w:proofErr w:type="spellEnd"/>
      <w:r w:rsidRPr="00550AF5">
        <w:rPr>
          <w:b/>
          <w:bCs/>
          <w:lang w:val="nl-NL"/>
        </w:rPr>
        <w:t xml:space="preserve"> en </w:t>
      </w:r>
      <w:proofErr w:type="spellStart"/>
      <w:r w:rsidRPr="00550AF5">
        <w:rPr>
          <w:b/>
          <w:bCs/>
          <w:lang w:val="nl-NL"/>
        </w:rPr>
        <w:t>hooglichten</w:t>
      </w:r>
      <w:proofErr w:type="spellEnd"/>
      <w:r w:rsidRPr="00550AF5">
        <w:rPr>
          <w:b/>
          <w:bCs/>
          <w:lang w:val="nl-NL"/>
        </w:rPr>
        <w:t>. Een goed histogram heeft geen pieken aan de rechterkant (overbelichting) of aan de linkerkant (onderbelichting).</w:t>
      </w:r>
    </w:p>
    <w:p w14:paraId="63C4E7B4" w14:textId="77777777" w:rsidR="00550AF5" w:rsidRPr="00550AF5" w:rsidRDefault="00550AF5" w:rsidP="00550AF5">
      <w:pPr>
        <w:rPr>
          <w:b/>
          <w:bCs/>
          <w:lang w:val="nl-NL"/>
        </w:rPr>
      </w:pPr>
      <w:r w:rsidRPr="00550AF5">
        <w:rPr>
          <w:b/>
          <w:bCs/>
          <w:lang w:val="nl-NL"/>
        </w:rPr>
        <w:t>Handmatige Scherpstelling</w:t>
      </w:r>
    </w:p>
    <w:p w14:paraId="13F9C8F3" w14:textId="77777777" w:rsidR="00550AF5" w:rsidRPr="00550AF5" w:rsidRDefault="00550AF5" w:rsidP="00550AF5">
      <w:pPr>
        <w:rPr>
          <w:b/>
          <w:bCs/>
          <w:lang w:val="nl-NL"/>
        </w:rPr>
      </w:pPr>
      <w:r w:rsidRPr="00550AF5">
        <w:rPr>
          <w:b/>
          <w:bCs/>
          <w:lang w:val="nl-NL"/>
        </w:rPr>
        <w:t>Bij handmatig scherpstellen kun je zelf bepalen welk deel van het beeld scherp moet zijn. Dit biedt meer controle, vooral in situaties met weinig licht of wanneer de autofocus niet goed werkt.</w:t>
      </w:r>
    </w:p>
    <w:p w14:paraId="709EBC9C" w14:textId="77777777" w:rsidR="00550AF5" w:rsidRPr="00550AF5" w:rsidRDefault="00550AF5" w:rsidP="00550AF5">
      <w:pPr>
        <w:rPr>
          <w:b/>
          <w:bCs/>
          <w:lang w:val="nl-NL"/>
        </w:rPr>
      </w:pPr>
      <w:r w:rsidRPr="00550AF5">
        <w:rPr>
          <w:b/>
          <w:bCs/>
          <w:lang w:val="nl-NL"/>
        </w:rPr>
        <w:t>RAW vs. JPEG</w:t>
      </w:r>
    </w:p>
    <w:p w14:paraId="14B69E91" w14:textId="77777777" w:rsidR="00550AF5" w:rsidRPr="00550AF5" w:rsidRDefault="00550AF5" w:rsidP="00550AF5">
      <w:pPr>
        <w:numPr>
          <w:ilvl w:val="0"/>
          <w:numId w:val="31"/>
        </w:numPr>
        <w:rPr>
          <w:b/>
          <w:bCs/>
          <w:lang w:val="nl-NL"/>
        </w:rPr>
      </w:pPr>
      <w:r w:rsidRPr="00550AF5">
        <w:rPr>
          <w:b/>
          <w:bCs/>
          <w:lang w:val="nl-NL"/>
        </w:rPr>
        <w:t>RAW biedt de hoogste kwaliteit, omdat het alle gegevens van de sensor bevat. Het biedt meer ruimte voor bewerking in software, maar is groter in bestandsgrootte.</w:t>
      </w:r>
    </w:p>
    <w:p w14:paraId="3CEDD7C0" w14:textId="77777777" w:rsidR="00550AF5" w:rsidRPr="00550AF5" w:rsidRDefault="00550AF5" w:rsidP="00550AF5">
      <w:pPr>
        <w:numPr>
          <w:ilvl w:val="0"/>
          <w:numId w:val="31"/>
        </w:numPr>
        <w:rPr>
          <w:b/>
          <w:bCs/>
          <w:lang w:val="nl-NL"/>
        </w:rPr>
      </w:pPr>
      <w:r w:rsidRPr="00550AF5">
        <w:rPr>
          <w:b/>
          <w:bCs/>
          <w:lang w:val="nl-NL"/>
        </w:rPr>
        <w:t>JPEG is gecomprimeerd en kleiner, wat het makkelijker maakt om op te slaan, maar biedt minder ruimte voor bewerkingen.</w:t>
      </w:r>
    </w:p>
    <w:p w14:paraId="0B7AA7A3" w14:textId="77777777" w:rsidR="00550AF5" w:rsidRPr="00550AF5" w:rsidRDefault="00000000" w:rsidP="00550AF5">
      <w:pPr>
        <w:rPr>
          <w:b/>
          <w:bCs/>
          <w:lang w:val="nl-NL"/>
        </w:rPr>
      </w:pPr>
      <w:r>
        <w:rPr>
          <w:b/>
          <w:bCs/>
          <w:lang w:val="nl-NL"/>
        </w:rPr>
        <w:pict w14:anchorId="04D72665">
          <v:rect id="_x0000_i1135" style="width:0;height:1.5pt" o:hralign="center" o:hrstd="t" o:hr="t" fillcolor="#a0a0a0" stroked="f"/>
        </w:pict>
      </w:r>
    </w:p>
    <w:p w14:paraId="7B7DC53E" w14:textId="77777777" w:rsidR="00550AF5" w:rsidRPr="00550AF5" w:rsidRDefault="00550AF5" w:rsidP="00550AF5">
      <w:pPr>
        <w:rPr>
          <w:b/>
          <w:bCs/>
          <w:sz w:val="30"/>
          <w:szCs w:val="30"/>
          <w:lang w:val="nl-NL"/>
        </w:rPr>
      </w:pPr>
      <w:r w:rsidRPr="00550AF5">
        <w:rPr>
          <w:b/>
          <w:bCs/>
          <w:sz w:val="30"/>
          <w:szCs w:val="30"/>
          <w:lang w:val="nl-NL"/>
        </w:rPr>
        <w:t>Compositie en Kadrering</w:t>
      </w:r>
    </w:p>
    <w:p w14:paraId="2304E219" w14:textId="77777777" w:rsidR="00550AF5" w:rsidRPr="00550AF5" w:rsidRDefault="00550AF5" w:rsidP="00550AF5">
      <w:pPr>
        <w:rPr>
          <w:b/>
          <w:bCs/>
          <w:lang w:val="nl-NL"/>
        </w:rPr>
      </w:pPr>
      <w:r w:rsidRPr="00550AF5">
        <w:rPr>
          <w:b/>
          <w:bCs/>
          <w:lang w:val="nl-NL"/>
        </w:rPr>
        <w:t>De Regel van Derden</w:t>
      </w:r>
    </w:p>
    <w:p w14:paraId="0D629541" w14:textId="77777777" w:rsidR="00550AF5" w:rsidRPr="00550AF5" w:rsidRDefault="00550AF5" w:rsidP="00550AF5">
      <w:pPr>
        <w:rPr>
          <w:b/>
          <w:bCs/>
          <w:lang w:val="nl-NL"/>
        </w:rPr>
      </w:pPr>
      <w:r w:rsidRPr="00550AF5">
        <w:rPr>
          <w:b/>
          <w:bCs/>
          <w:lang w:val="nl-NL"/>
        </w:rPr>
        <w:t>De regel van derden is een van de belangrijkste compositieregels in fotografie. Het beeld wordt verdeeld in negen gelijke delen, en het onderwerp wordt langs de lijnen of op de kruispunten geplaatst om het visueel aantrekkelijker te maken.</w:t>
      </w:r>
    </w:p>
    <w:p w14:paraId="1A048C9F" w14:textId="77777777" w:rsidR="00550AF5" w:rsidRPr="00550AF5" w:rsidRDefault="00550AF5" w:rsidP="00550AF5">
      <w:pPr>
        <w:rPr>
          <w:b/>
          <w:bCs/>
          <w:lang w:val="nl-NL"/>
        </w:rPr>
      </w:pPr>
      <w:r w:rsidRPr="00550AF5">
        <w:rPr>
          <w:b/>
          <w:bCs/>
          <w:lang w:val="nl-NL"/>
        </w:rPr>
        <w:t>Leidende Lijnen</w:t>
      </w:r>
    </w:p>
    <w:p w14:paraId="3B937778" w14:textId="77777777" w:rsidR="00550AF5" w:rsidRDefault="00550AF5" w:rsidP="00550AF5">
      <w:pPr>
        <w:rPr>
          <w:b/>
          <w:bCs/>
          <w:lang w:val="nl-NL"/>
        </w:rPr>
      </w:pPr>
      <w:r w:rsidRPr="00550AF5">
        <w:rPr>
          <w:b/>
          <w:bCs/>
          <w:lang w:val="nl-NL"/>
        </w:rPr>
        <w:t>Leidende lijnen zijn lijnen in de scène die het oog van de kijker naar een bepaald punt in de foto leiden. Dit kunnen wegen, rivieren, of andere rechte lijnen zijn die een gevoel van diepte en beweging creëren.</w:t>
      </w:r>
    </w:p>
    <w:p w14:paraId="6168C984" w14:textId="77777777" w:rsidR="00550AF5" w:rsidRPr="00550AF5" w:rsidRDefault="00550AF5" w:rsidP="00550AF5">
      <w:pPr>
        <w:rPr>
          <w:b/>
          <w:bCs/>
          <w:lang w:val="nl-NL"/>
        </w:rPr>
      </w:pPr>
    </w:p>
    <w:p w14:paraId="235B09EB" w14:textId="77777777" w:rsidR="00550AF5" w:rsidRPr="00550AF5" w:rsidRDefault="00550AF5" w:rsidP="00550AF5">
      <w:pPr>
        <w:rPr>
          <w:b/>
          <w:bCs/>
          <w:lang w:val="nl-NL"/>
        </w:rPr>
      </w:pPr>
      <w:r w:rsidRPr="00550AF5">
        <w:rPr>
          <w:b/>
          <w:bCs/>
          <w:lang w:val="nl-NL"/>
        </w:rPr>
        <w:t>Symmetrie</w:t>
      </w:r>
    </w:p>
    <w:p w14:paraId="76982F3F" w14:textId="77777777" w:rsidR="00550AF5" w:rsidRPr="00550AF5" w:rsidRDefault="00550AF5" w:rsidP="00550AF5">
      <w:pPr>
        <w:rPr>
          <w:b/>
          <w:bCs/>
          <w:lang w:val="nl-NL"/>
        </w:rPr>
      </w:pPr>
      <w:r w:rsidRPr="00550AF5">
        <w:rPr>
          <w:b/>
          <w:bCs/>
          <w:lang w:val="nl-NL"/>
        </w:rPr>
        <w:t>Symmetrie kan krachtige visuele effecten creëren. Het kan leiden tot evenwichtige en harmonieuze beelden, vooral in architectuur- en portretfotografie.</w:t>
      </w:r>
    </w:p>
    <w:p w14:paraId="47596A8A" w14:textId="77777777" w:rsidR="00550AF5" w:rsidRPr="00550AF5" w:rsidRDefault="00000000" w:rsidP="00550AF5">
      <w:pPr>
        <w:rPr>
          <w:b/>
          <w:bCs/>
          <w:lang w:val="nl-NL"/>
        </w:rPr>
      </w:pPr>
      <w:r>
        <w:rPr>
          <w:b/>
          <w:bCs/>
          <w:lang w:val="nl-NL"/>
        </w:rPr>
        <w:pict w14:anchorId="4CE8AE22">
          <v:rect id="_x0000_i1136" style="width:0;height:1.5pt" o:hralign="center" o:hrstd="t" o:hr="t" fillcolor="#a0a0a0" stroked="f"/>
        </w:pict>
      </w:r>
    </w:p>
    <w:p w14:paraId="4C590447" w14:textId="77777777" w:rsidR="00550AF5" w:rsidRPr="00550AF5" w:rsidRDefault="00550AF5" w:rsidP="00550AF5">
      <w:pPr>
        <w:rPr>
          <w:b/>
          <w:bCs/>
          <w:sz w:val="30"/>
          <w:szCs w:val="30"/>
          <w:lang w:val="nl-NL"/>
        </w:rPr>
      </w:pPr>
      <w:r w:rsidRPr="00550AF5">
        <w:rPr>
          <w:b/>
          <w:bCs/>
          <w:sz w:val="30"/>
          <w:szCs w:val="30"/>
          <w:lang w:val="nl-NL"/>
        </w:rPr>
        <w:t>Fotografische Technieken</w:t>
      </w:r>
    </w:p>
    <w:p w14:paraId="0E05F0F6" w14:textId="30B5741F" w:rsidR="00550AF5" w:rsidRPr="00550AF5" w:rsidRDefault="00550AF5" w:rsidP="00550AF5">
      <w:pPr>
        <w:numPr>
          <w:ilvl w:val="0"/>
          <w:numId w:val="32"/>
        </w:numPr>
        <w:rPr>
          <w:b/>
          <w:bCs/>
          <w:lang w:val="nl-NL"/>
        </w:rPr>
      </w:pPr>
      <w:r w:rsidRPr="00550AF5">
        <w:rPr>
          <w:b/>
          <w:bCs/>
          <w:lang w:val="nl-NL"/>
        </w:rPr>
        <w:t>Langzame Sluitertijd</w:t>
      </w:r>
      <w:r w:rsidR="00C81F35">
        <w:rPr>
          <w:b/>
          <w:bCs/>
          <w:lang w:val="nl-NL"/>
        </w:rPr>
        <w:t>:</w:t>
      </w:r>
      <w:r w:rsidRPr="00550AF5">
        <w:rPr>
          <w:b/>
          <w:bCs/>
          <w:lang w:val="nl-NL"/>
        </w:rPr>
        <w:t xml:space="preserve"> Door lange sluitertijden te gebruiken, kun je bewegende onderwerpen vastleggen als een </w:t>
      </w:r>
      <w:proofErr w:type="spellStart"/>
      <w:r w:rsidRPr="00550AF5">
        <w:rPr>
          <w:b/>
          <w:bCs/>
          <w:lang w:val="nl-NL"/>
        </w:rPr>
        <w:t>blur</w:t>
      </w:r>
      <w:proofErr w:type="spellEnd"/>
      <w:r w:rsidRPr="00550AF5">
        <w:rPr>
          <w:b/>
          <w:bCs/>
          <w:lang w:val="nl-NL"/>
        </w:rPr>
        <w:t>, wat dynamiek aan je foto toevoegt. Dit is ideaal voor het vastleggen van stromend water of bewegende voertuigen.</w:t>
      </w:r>
    </w:p>
    <w:p w14:paraId="14F9C6B1" w14:textId="3C34A520" w:rsidR="00550AF5" w:rsidRPr="00550AF5" w:rsidRDefault="00550AF5" w:rsidP="00550AF5">
      <w:pPr>
        <w:numPr>
          <w:ilvl w:val="0"/>
          <w:numId w:val="32"/>
        </w:numPr>
        <w:rPr>
          <w:b/>
          <w:bCs/>
          <w:lang w:val="nl-NL"/>
        </w:rPr>
      </w:pPr>
      <w:proofErr w:type="spellStart"/>
      <w:r w:rsidRPr="00550AF5">
        <w:rPr>
          <w:b/>
          <w:bCs/>
          <w:lang w:val="nl-NL"/>
        </w:rPr>
        <w:t>Bokeh</w:t>
      </w:r>
      <w:proofErr w:type="spellEnd"/>
      <w:r w:rsidR="00C81F35">
        <w:rPr>
          <w:b/>
          <w:bCs/>
          <w:lang w:val="nl-NL"/>
        </w:rPr>
        <w:t>:</w:t>
      </w:r>
      <w:r w:rsidRPr="00550AF5">
        <w:rPr>
          <w:b/>
          <w:bCs/>
          <w:lang w:val="nl-NL"/>
        </w:rPr>
        <w:t xml:space="preserve"> </w:t>
      </w:r>
      <w:proofErr w:type="spellStart"/>
      <w:r w:rsidRPr="00550AF5">
        <w:rPr>
          <w:b/>
          <w:bCs/>
          <w:lang w:val="nl-NL"/>
        </w:rPr>
        <w:t>Bokeh</w:t>
      </w:r>
      <w:proofErr w:type="spellEnd"/>
      <w:r w:rsidRPr="00550AF5">
        <w:rPr>
          <w:b/>
          <w:bCs/>
          <w:lang w:val="nl-NL"/>
        </w:rPr>
        <w:t xml:space="preserve"> verwijst naar de onscherpe achtergrond die ontstaat bij het fotograferen met een groot diafragma. Het creëert een mooie, dromerige uitstraling, vooral in portretten.</w:t>
      </w:r>
    </w:p>
    <w:p w14:paraId="4D48260D" w14:textId="4AAF8AA0" w:rsidR="00550AF5" w:rsidRPr="00550AF5" w:rsidRDefault="00550AF5" w:rsidP="00550AF5">
      <w:pPr>
        <w:numPr>
          <w:ilvl w:val="0"/>
          <w:numId w:val="32"/>
        </w:numPr>
        <w:rPr>
          <w:b/>
          <w:bCs/>
          <w:lang w:val="nl-NL"/>
        </w:rPr>
      </w:pPr>
      <w:r w:rsidRPr="00550AF5">
        <w:rPr>
          <w:b/>
          <w:bCs/>
          <w:lang w:val="nl-NL"/>
        </w:rPr>
        <w:t xml:space="preserve">High </w:t>
      </w:r>
      <w:proofErr w:type="spellStart"/>
      <w:r w:rsidRPr="00550AF5">
        <w:rPr>
          <w:b/>
          <w:bCs/>
          <w:lang w:val="nl-NL"/>
        </w:rPr>
        <w:t>Dynamic</w:t>
      </w:r>
      <w:proofErr w:type="spellEnd"/>
      <w:r w:rsidRPr="00550AF5">
        <w:rPr>
          <w:b/>
          <w:bCs/>
          <w:lang w:val="nl-NL"/>
        </w:rPr>
        <w:t xml:space="preserve"> Range (HDR)</w:t>
      </w:r>
      <w:r w:rsidR="00C81F35">
        <w:rPr>
          <w:b/>
          <w:bCs/>
          <w:lang w:val="nl-NL"/>
        </w:rPr>
        <w:t>:</w:t>
      </w:r>
      <w:r w:rsidRPr="00550AF5">
        <w:rPr>
          <w:b/>
          <w:bCs/>
          <w:lang w:val="nl-NL"/>
        </w:rPr>
        <w:t xml:space="preserve"> HDR is een techniek waarbij meerdere foto's met verschillende belichtingen worden gecombineerd om zowel de schaduwen als de </w:t>
      </w:r>
      <w:proofErr w:type="spellStart"/>
      <w:r w:rsidRPr="00550AF5">
        <w:rPr>
          <w:b/>
          <w:bCs/>
          <w:lang w:val="nl-NL"/>
        </w:rPr>
        <w:t>hooglichten</w:t>
      </w:r>
      <w:proofErr w:type="spellEnd"/>
      <w:r w:rsidRPr="00550AF5">
        <w:rPr>
          <w:b/>
          <w:bCs/>
          <w:lang w:val="nl-NL"/>
        </w:rPr>
        <w:t xml:space="preserve"> te behouden.</w:t>
      </w:r>
    </w:p>
    <w:p w14:paraId="63E8B1F0" w14:textId="4B65F956" w:rsidR="00550AF5" w:rsidRPr="00550AF5" w:rsidRDefault="00550AF5" w:rsidP="00550AF5">
      <w:pPr>
        <w:numPr>
          <w:ilvl w:val="0"/>
          <w:numId w:val="32"/>
        </w:numPr>
        <w:rPr>
          <w:b/>
          <w:bCs/>
          <w:lang w:val="nl-NL"/>
        </w:rPr>
      </w:pPr>
      <w:r w:rsidRPr="00550AF5">
        <w:rPr>
          <w:b/>
          <w:bCs/>
          <w:lang w:val="nl-NL"/>
        </w:rPr>
        <w:t>Macrofotografie</w:t>
      </w:r>
      <w:r w:rsidR="00C81F35">
        <w:rPr>
          <w:b/>
          <w:bCs/>
          <w:lang w:val="nl-NL"/>
        </w:rPr>
        <w:t>:</w:t>
      </w:r>
      <w:r w:rsidRPr="00550AF5">
        <w:rPr>
          <w:b/>
          <w:bCs/>
          <w:lang w:val="nl-NL"/>
        </w:rPr>
        <w:t xml:space="preserve"> Macrofotografie vereist lenzen die kunnen scherpstellen op zeer korte afstanden. Dit biedt gedetailleerde beelden van kleine onderwerpen, zoals insecten of bloemen.</w:t>
      </w:r>
    </w:p>
    <w:p w14:paraId="5A1161D3" w14:textId="77777777" w:rsidR="00550AF5" w:rsidRDefault="00550AF5" w:rsidP="00550AF5">
      <w:pPr>
        <w:rPr>
          <w:b/>
          <w:bCs/>
          <w:lang w:val="nl-NL"/>
        </w:rPr>
      </w:pPr>
    </w:p>
    <w:p w14:paraId="01AF598D" w14:textId="77777777" w:rsidR="00550AF5" w:rsidRDefault="00550AF5" w:rsidP="00550AF5">
      <w:pPr>
        <w:pBdr>
          <w:bottom w:val="single" w:sz="6" w:space="1" w:color="auto"/>
        </w:pBdr>
        <w:rPr>
          <w:b/>
          <w:bCs/>
          <w:lang w:val="nl-NL"/>
        </w:rPr>
      </w:pPr>
    </w:p>
    <w:p w14:paraId="11BC0B66" w14:textId="77777777" w:rsidR="00550AF5" w:rsidRDefault="00550AF5" w:rsidP="00550AF5">
      <w:pPr>
        <w:rPr>
          <w:b/>
          <w:bCs/>
          <w:lang w:val="nl-NL"/>
        </w:rPr>
      </w:pPr>
    </w:p>
    <w:p w14:paraId="4061A546" w14:textId="77777777" w:rsidR="00550AF5" w:rsidRDefault="00550AF5" w:rsidP="00550AF5">
      <w:pPr>
        <w:rPr>
          <w:b/>
          <w:bCs/>
          <w:lang w:val="nl-NL"/>
        </w:rPr>
      </w:pPr>
    </w:p>
    <w:p w14:paraId="2553CF22" w14:textId="77777777" w:rsidR="00550AF5" w:rsidRDefault="00550AF5" w:rsidP="00550AF5">
      <w:pPr>
        <w:rPr>
          <w:b/>
          <w:bCs/>
          <w:lang w:val="nl-NL"/>
        </w:rPr>
      </w:pPr>
    </w:p>
    <w:p w14:paraId="35BECD2B" w14:textId="77777777" w:rsidR="00550AF5" w:rsidRDefault="00550AF5" w:rsidP="00550AF5">
      <w:pPr>
        <w:rPr>
          <w:b/>
          <w:bCs/>
          <w:lang w:val="nl-NL"/>
        </w:rPr>
      </w:pPr>
    </w:p>
    <w:p w14:paraId="11203376" w14:textId="77777777" w:rsidR="00550AF5" w:rsidRPr="00550AF5" w:rsidRDefault="00550AF5" w:rsidP="00550AF5">
      <w:pPr>
        <w:rPr>
          <w:b/>
          <w:bCs/>
          <w:sz w:val="30"/>
          <w:szCs w:val="30"/>
          <w:lang w:val="nl-NL"/>
        </w:rPr>
      </w:pPr>
      <w:r w:rsidRPr="00550AF5">
        <w:rPr>
          <w:b/>
          <w:bCs/>
          <w:sz w:val="30"/>
          <w:szCs w:val="30"/>
          <w:lang w:val="nl-NL"/>
        </w:rPr>
        <w:t>Soorten Camera's en Hoe Ze Werken</w:t>
      </w:r>
    </w:p>
    <w:p w14:paraId="1B62EA2B" w14:textId="574FC8A7" w:rsidR="00550AF5" w:rsidRPr="00550AF5" w:rsidRDefault="00550AF5" w:rsidP="00550AF5">
      <w:pPr>
        <w:rPr>
          <w:b/>
          <w:bCs/>
          <w:lang w:val="nl-NL"/>
        </w:rPr>
      </w:pPr>
      <w:r w:rsidRPr="00550AF5">
        <w:rPr>
          <w:b/>
          <w:bCs/>
          <w:lang w:val="nl-NL"/>
        </w:rPr>
        <w:t>1. DSLR (Digital Single-Lens Reflex) Camera</w:t>
      </w:r>
    </w:p>
    <w:p w14:paraId="3CBE4538" w14:textId="77777777" w:rsidR="00550AF5" w:rsidRPr="00550AF5" w:rsidRDefault="00550AF5" w:rsidP="00550AF5">
      <w:pPr>
        <w:rPr>
          <w:b/>
          <w:bCs/>
          <w:lang w:val="nl-NL"/>
        </w:rPr>
      </w:pPr>
      <w:r w:rsidRPr="00550AF5">
        <w:rPr>
          <w:b/>
          <w:bCs/>
          <w:lang w:val="nl-NL"/>
        </w:rPr>
        <w:t>Wat is een DSLR?</w:t>
      </w:r>
      <w:r w:rsidRPr="00550AF5">
        <w:rPr>
          <w:b/>
          <w:bCs/>
          <w:lang w:val="nl-NL"/>
        </w:rPr>
        <w:br/>
        <w:t>Een DSLR (digitale spiegelreflexcamera) is een van de populairste type camera's voor zowel professionele fotografen als hobbyisten. Het is een digitale camera die een spiegelmechanisme gebruikt om het beeld naar een zoeker of beeldsensor te sturen.</w:t>
      </w:r>
    </w:p>
    <w:p w14:paraId="6A7247C3" w14:textId="77777777" w:rsidR="00550AF5" w:rsidRPr="00550AF5" w:rsidRDefault="00550AF5" w:rsidP="00550AF5">
      <w:pPr>
        <w:rPr>
          <w:b/>
          <w:bCs/>
          <w:lang w:val="nl-NL"/>
        </w:rPr>
      </w:pPr>
      <w:r w:rsidRPr="00550AF5">
        <w:rPr>
          <w:b/>
          <w:bCs/>
          <w:lang w:val="nl-NL"/>
        </w:rPr>
        <w:lastRenderedPageBreak/>
        <w:t>Hoe Werkt een DSLR?</w:t>
      </w:r>
      <w:r w:rsidRPr="00550AF5">
        <w:rPr>
          <w:b/>
          <w:bCs/>
          <w:lang w:val="nl-NL"/>
        </w:rPr>
        <w:br/>
        <w:t>Een DSLR maakt gebruik van een spiegelmechanisme dat het licht dat door de lens komt, weerkaatst naar een optische zoeker. De belangrijkste onderdelen van een DSLR zijn de volgende:</w:t>
      </w:r>
    </w:p>
    <w:p w14:paraId="3D37FC8D" w14:textId="77777777" w:rsidR="00550AF5" w:rsidRPr="00550AF5" w:rsidRDefault="00550AF5" w:rsidP="00550AF5">
      <w:pPr>
        <w:numPr>
          <w:ilvl w:val="0"/>
          <w:numId w:val="34"/>
        </w:numPr>
        <w:rPr>
          <w:b/>
          <w:bCs/>
          <w:lang w:val="nl-NL"/>
        </w:rPr>
      </w:pPr>
      <w:r w:rsidRPr="00550AF5">
        <w:rPr>
          <w:b/>
          <w:bCs/>
          <w:lang w:val="nl-NL"/>
        </w:rPr>
        <w:t>Lens: De lens is het eerste element dat het licht van het onderwerp opvangt.</w:t>
      </w:r>
    </w:p>
    <w:p w14:paraId="27E0789A" w14:textId="77777777" w:rsidR="00550AF5" w:rsidRPr="00550AF5" w:rsidRDefault="00550AF5" w:rsidP="00550AF5">
      <w:pPr>
        <w:numPr>
          <w:ilvl w:val="0"/>
          <w:numId w:val="34"/>
        </w:numPr>
        <w:rPr>
          <w:b/>
          <w:bCs/>
          <w:lang w:val="nl-NL"/>
        </w:rPr>
      </w:pPr>
      <w:r w:rsidRPr="00550AF5">
        <w:rPr>
          <w:b/>
          <w:bCs/>
          <w:lang w:val="nl-NL"/>
        </w:rPr>
        <w:t>Spiegel: De spiegel reflecteert het licht dat door de lens komt naar de optische zoeker.</w:t>
      </w:r>
    </w:p>
    <w:p w14:paraId="697F7B71" w14:textId="77777777" w:rsidR="00550AF5" w:rsidRPr="00550AF5" w:rsidRDefault="00550AF5" w:rsidP="00550AF5">
      <w:pPr>
        <w:numPr>
          <w:ilvl w:val="0"/>
          <w:numId w:val="34"/>
        </w:numPr>
        <w:rPr>
          <w:b/>
          <w:bCs/>
          <w:lang w:val="nl-NL"/>
        </w:rPr>
      </w:pPr>
      <w:r w:rsidRPr="00550AF5">
        <w:rPr>
          <w:b/>
          <w:bCs/>
          <w:lang w:val="nl-NL"/>
        </w:rPr>
        <w:t>Optische Zoeker: Via de spiegel wordt het licht naar een prisma gestuurd, waardoor je het beeld in de zoeker kunt zien.</w:t>
      </w:r>
    </w:p>
    <w:p w14:paraId="5AAF9389" w14:textId="77777777" w:rsidR="00550AF5" w:rsidRPr="00550AF5" w:rsidRDefault="00550AF5" w:rsidP="00550AF5">
      <w:pPr>
        <w:numPr>
          <w:ilvl w:val="0"/>
          <w:numId w:val="34"/>
        </w:numPr>
        <w:rPr>
          <w:b/>
          <w:bCs/>
          <w:lang w:val="nl-NL"/>
        </w:rPr>
      </w:pPr>
      <w:r w:rsidRPr="00550AF5">
        <w:rPr>
          <w:b/>
          <w:bCs/>
          <w:lang w:val="nl-NL"/>
        </w:rPr>
        <w:t>Sensor: Wanneer de foto wordt genomen, klapt de spiegel omhoog, en het licht valt direct op de digitale sensor, die het beeld registreert.</w:t>
      </w:r>
    </w:p>
    <w:p w14:paraId="1CBBE7C8" w14:textId="77777777" w:rsidR="00550AF5" w:rsidRPr="00550AF5" w:rsidRDefault="00550AF5" w:rsidP="00550AF5">
      <w:pPr>
        <w:rPr>
          <w:b/>
          <w:bCs/>
          <w:lang w:val="nl-NL"/>
        </w:rPr>
      </w:pPr>
      <w:r w:rsidRPr="00550AF5">
        <w:rPr>
          <w:b/>
          <w:bCs/>
          <w:lang w:val="nl-NL"/>
        </w:rPr>
        <w:t>De voordelen van een DSLR zijn onder andere uitstekende beeldkwaliteit, veelzijdige lensopties, en snelle autofocus.</w:t>
      </w:r>
    </w:p>
    <w:p w14:paraId="6FB7A48B" w14:textId="77777777" w:rsidR="00550AF5" w:rsidRPr="00550AF5" w:rsidRDefault="00550AF5" w:rsidP="00550AF5">
      <w:pPr>
        <w:rPr>
          <w:b/>
          <w:bCs/>
          <w:lang w:val="nl-NL"/>
        </w:rPr>
      </w:pPr>
      <w:r w:rsidRPr="00550AF5">
        <w:rPr>
          <w:b/>
          <w:bCs/>
          <w:lang w:val="nl-NL"/>
        </w:rPr>
        <w:t>Technische Uitleg: Spiegelmechanisme in DSLR</w:t>
      </w:r>
      <w:r w:rsidRPr="00550AF5">
        <w:rPr>
          <w:b/>
          <w:bCs/>
          <w:lang w:val="nl-NL"/>
        </w:rPr>
        <w:br/>
        <w:t>Wanneer je door de zoeker van een DSLR kijkt, zie je het beeld omdat een spiegel het licht naar de zoeker reflecteert. De spiegel staat in een hoek van 45 graden ten opzichte van de lens. Wanneer je de ontspanknop indrukt, klapt de spiegel omhoog, waardoor het licht op de beeldsensor valt. Dit proces van optisch doorgeven van het beeld maakt de DSLR uniek in vergelijking met systeemcamera's.</w:t>
      </w:r>
    </w:p>
    <w:p w14:paraId="73304DDF" w14:textId="77777777" w:rsidR="00550AF5" w:rsidRPr="00550AF5" w:rsidRDefault="00550AF5" w:rsidP="00550AF5">
      <w:pPr>
        <w:numPr>
          <w:ilvl w:val="0"/>
          <w:numId w:val="35"/>
        </w:numPr>
        <w:rPr>
          <w:b/>
          <w:bCs/>
          <w:lang w:val="nl-NL"/>
        </w:rPr>
      </w:pPr>
      <w:r w:rsidRPr="00550AF5">
        <w:rPr>
          <w:b/>
          <w:bCs/>
          <w:lang w:val="nl-NL"/>
        </w:rPr>
        <w:t>Spiegel: Reflecteert licht naar de optische zoeker.</w:t>
      </w:r>
    </w:p>
    <w:p w14:paraId="1F285B13" w14:textId="77777777" w:rsidR="00550AF5" w:rsidRPr="00550AF5" w:rsidRDefault="00550AF5" w:rsidP="00550AF5">
      <w:pPr>
        <w:numPr>
          <w:ilvl w:val="0"/>
          <w:numId w:val="35"/>
        </w:numPr>
        <w:rPr>
          <w:b/>
          <w:bCs/>
          <w:lang w:val="nl-NL"/>
        </w:rPr>
      </w:pPr>
      <w:r w:rsidRPr="00550AF5">
        <w:rPr>
          <w:b/>
          <w:bCs/>
          <w:lang w:val="nl-NL"/>
        </w:rPr>
        <w:t>Prisma: Stuurt het gereflecteerde licht naar je oog in de zoeker.</w:t>
      </w:r>
    </w:p>
    <w:p w14:paraId="6A3AB381" w14:textId="77777777" w:rsidR="00550AF5" w:rsidRPr="00550AF5" w:rsidRDefault="00550AF5" w:rsidP="00550AF5">
      <w:pPr>
        <w:numPr>
          <w:ilvl w:val="0"/>
          <w:numId w:val="35"/>
        </w:numPr>
        <w:rPr>
          <w:b/>
          <w:bCs/>
          <w:lang w:val="nl-NL"/>
        </w:rPr>
      </w:pPr>
      <w:r w:rsidRPr="00550AF5">
        <w:rPr>
          <w:b/>
          <w:bCs/>
          <w:lang w:val="nl-NL"/>
        </w:rPr>
        <w:t>De spiegelvergrendeling bij sommige DSLR-camera’s kan helpen bij het voorkomen van trillingen die tijdens lange belichtingstijden kunnen optreden, voor een scherpere foto.</w:t>
      </w:r>
    </w:p>
    <w:p w14:paraId="69054044" w14:textId="77777777" w:rsidR="00550AF5" w:rsidRPr="00550AF5" w:rsidRDefault="00550AF5" w:rsidP="00550AF5">
      <w:pPr>
        <w:rPr>
          <w:b/>
          <w:bCs/>
          <w:lang w:val="nl-NL"/>
        </w:rPr>
      </w:pPr>
      <w:r w:rsidRPr="00550AF5">
        <w:rPr>
          <w:b/>
          <w:bCs/>
          <w:lang w:val="nl-NL"/>
        </w:rPr>
        <w:t>Voordelen van een DSLR:</w:t>
      </w:r>
    </w:p>
    <w:p w14:paraId="097F59D5" w14:textId="77777777" w:rsidR="00550AF5" w:rsidRPr="00550AF5" w:rsidRDefault="00550AF5" w:rsidP="00550AF5">
      <w:pPr>
        <w:numPr>
          <w:ilvl w:val="0"/>
          <w:numId w:val="36"/>
        </w:numPr>
        <w:rPr>
          <w:b/>
          <w:bCs/>
          <w:lang w:val="nl-NL"/>
        </w:rPr>
      </w:pPr>
      <w:r w:rsidRPr="00550AF5">
        <w:rPr>
          <w:b/>
          <w:bCs/>
          <w:lang w:val="nl-NL"/>
        </w:rPr>
        <w:t>Optische zoeker voor direct en real-time beeld.</w:t>
      </w:r>
    </w:p>
    <w:p w14:paraId="75A5EDC8" w14:textId="77777777" w:rsidR="00550AF5" w:rsidRPr="00550AF5" w:rsidRDefault="00550AF5" w:rsidP="00550AF5">
      <w:pPr>
        <w:numPr>
          <w:ilvl w:val="0"/>
          <w:numId w:val="36"/>
        </w:numPr>
        <w:rPr>
          <w:b/>
          <w:bCs/>
          <w:lang w:val="nl-NL"/>
        </w:rPr>
      </w:pPr>
      <w:r w:rsidRPr="00550AF5">
        <w:rPr>
          <w:b/>
          <w:bCs/>
          <w:lang w:val="nl-NL"/>
        </w:rPr>
        <w:t>Snelle autofocus in de meeste gevallen.</w:t>
      </w:r>
    </w:p>
    <w:p w14:paraId="79A014B4" w14:textId="77777777" w:rsidR="00550AF5" w:rsidRPr="00550AF5" w:rsidRDefault="00550AF5" w:rsidP="00550AF5">
      <w:pPr>
        <w:numPr>
          <w:ilvl w:val="0"/>
          <w:numId w:val="36"/>
        </w:numPr>
        <w:rPr>
          <w:b/>
          <w:bCs/>
          <w:lang w:val="nl-NL"/>
        </w:rPr>
      </w:pPr>
      <w:r w:rsidRPr="00550AF5">
        <w:rPr>
          <w:b/>
          <w:bCs/>
          <w:lang w:val="nl-NL"/>
        </w:rPr>
        <w:t>Grotere sensoren voor betere beeldkwaliteit.</w:t>
      </w:r>
    </w:p>
    <w:p w14:paraId="0D4731C2" w14:textId="77777777" w:rsidR="00550AF5" w:rsidRPr="00550AF5" w:rsidRDefault="00550AF5" w:rsidP="00550AF5">
      <w:pPr>
        <w:numPr>
          <w:ilvl w:val="0"/>
          <w:numId w:val="36"/>
        </w:numPr>
        <w:rPr>
          <w:b/>
          <w:bCs/>
          <w:lang w:val="nl-NL"/>
        </w:rPr>
      </w:pPr>
      <w:r w:rsidRPr="00550AF5">
        <w:rPr>
          <w:b/>
          <w:bCs/>
          <w:lang w:val="nl-NL"/>
        </w:rPr>
        <w:t>Veelzijdigheid in lenzen.</w:t>
      </w:r>
    </w:p>
    <w:p w14:paraId="7F4C9665" w14:textId="77777777" w:rsidR="00550AF5" w:rsidRPr="00550AF5" w:rsidRDefault="00550AF5" w:rsidP="00550AF5">
      <w:pPr>
        <w:rPr>
          <w:b/>
          <w:bCs/>
          <w:lang w:val="nl-NL"/>
        </w:rPr>
      </w:pPr>
      <w:r w:rsidRPr="00550AF5">
        <w:rPr>
          <w:b/>
          <w:bCs/>
          <w:lang w:val="nl-NL"/>
        </w:rPr>
        <w:t>Nadelen van een DSLR:</w:t>
      </w:r>
    </w:p>
    <w:p w14:paraId="3832A65D" w14:textId="77777777" w:rsidR="00550AF5" w:rsidRPr="00550AF5" w:rsidRDefault="00550AF5" w:rsidP="00550AF5">
      <w:pPr>
        <w:numPr>
          <w:ilvl w:val="0"/>
          <w:numId w:val="37"/>
        </w:numPr>
        <w:rPr>
          <w:b/>
          <w:bCs/>
          <w:lang w:val="nl-NL"/>
        </w:rPr>
      </w:pPr>
      <w:r w:rsidRPr="00550AF5">
        <w:rPr>
          <w:b/>
          <w:bCs/>
          <w:lang w:val="nl-NL"/>
        </w:rPr>
        <w:t>Groot en zwaar in vergelijking met andere camera’s.</w:t>
      </w:r>
    </w:p>
    <w:p w14:paraId="0A25196D" w14:textId="77777777" w:rsidR="00550AF5" w:rsidRPr="00550AF5" w:rsidRDefault="00550AF5" w:rsidP="00550AF5">
      <w:pPr>
        <w:numPr>
          <w:ilvl w:val="0"/>
          <w:numId w:val="37"/>
        </w:numPr>
        <w:rPr>
          <w:b/>
          <w:bCs/>
          <w:lang w:val="nl-NL"/>
        </w:rPr>
      </w:pPr>
      <w:r w:rsidRPr="00550AF5">
        <w:rPr>
          <w:b/>
          <w:bCs/>
          <w:lang w:val="nl-NL"/>
        </w:rPr>
        <w:t>Luidruchtige sluiter door het spiegelmechanisme.</w:t>
      </w:r>
    </w:p>
    <w:p w14:paraId="4C4D23B1" w14:textId="77777777" w:rsidR="00550AF5" w:rsidRPr="00550AF5" w:rsidRDefault="00000000" w:rsidP="00550AF5">
      <w:pPr>
        <w:rPr>
          <w:b/>
          <w:bCs/>
          <w:lang w:val="nl-NL"/>
        </w:rPr>
      </w:pPr>
      <w:r>
        <w:rPr>
          <w:b/>
          <w:bCs/>
          <w:lang w:val="nl-NL"/>
        </w:rPr>
        <w:lastRenderedPageBreak/>
        <w:pict w14:anchorId="79E77F47">
          <v:rect id="_x0000_i1137" style="width:0;height:1.5pt" o:hralign="center" o:hrstd="t" o:hr="t" fillcolor="#a0a0a0" stroked="f"/>
        </w:pict>
      </w:r>
    </w:p>
    <w:p w14:paraId="0823A3E4" w14:textId="77777777" w:rsidR="00C81F35" w:rsidRDefault="00C81F35" w:rsidP="00550AF5">
      <w:pPr>
        <w:rPr>
          <w:b/>
          <w:bCs/>
          <w:lang w:val="nl-NL"/>
        </w:rPr>
      </w:pPr>
    </w:p>
    <w:p w14:paraId="412E59F5" w14:textId="77777777" w:rsidR="00C81F35" w:rsidRDefault="00C81F35" w:rsidP="00550AF5">
      <w:pPr>
        <w:rPr>
          <w:b/>
          <w:bCs/>
          <w:lang w:val="nl-NL"/>
        </w:rPr>
      </w:pPr>
    </w:p>
    <w:p w14:paraId="465F26E0" w14:textId="5A531A8C" w:rsidR="00550AF5" w:rsidRPr="00550AF5" w:rsidRDefault="00550AF5" w:rsidP="00550AF5">
      <w:pPr>
        <w:rPr>
          <w:b/>
          <w:bCs/>
          <w:lang w:val="nl-NL"/>
        </w:rPr>
      </w:pPr>
      <w:r w:rsidRPr="00550AF5">
        <w:rPr>
          <w:b/>
          <w:bCs/>
          <w:lang w:val="nl-NL"/>
        </w:rPr>
        <w:t>2. Systeemcamera (</w:t>
      </w:r>
      <w:proofErr w:type="spellStart"/>
      <w:r w:rsidRPr="00550AF5">
        <w:rPr>
          <w:b/>
          <w:bCs/>
          <w:lang w:val="nl-NL"/>
        </w:rPr>
        <w:t>Spiegelloze</w:t>
      </w:r>
      <w:proofErr w:type="spellEnd"/>
      <w:r w:rsidRPr="00550AF5">
        <w:rPr>
          <w:b/>
          <w:bCs/>
          <w:lang w:val="nl-NL"/>
        </w:rPr>
        <w:t xml:space="preserve"> Camera)</w:t>
      </w:r>
    </w:p>
    <w:p w14:paraId="4B633697" w14:textId="77777777" w:rsidR="00550AF5" w:rsidRPr="00550AF5" w:rsidRDefault="00550AF5" w:rsidP="00550AF5">
      <w:pPr>
        <w:rPr>
          <w:b/>
          <w:bCs/>
          <w:lang w:val="nl-NL"/>
        </w:rPr>
      </w:pPr>
      <w:r w:rsidRPr="00550AF5">
        <w:rPr>
          <w:b/>
          <w:bCs/>
          <w:lang w:val="nl-NL"/>
        </w:rPr>
        <w:t>Wat is een Systeemcamera?</w:t>
      </w:r>
      <w:r w:rsidRPr="00550AF5">
        <w:rPr>
          <w:b/>
          <w:bCs/>
          <w:lang w:val="nl-NL"/>
        </w:rPr>
        <w:br/>
        <w:t xml:space="preserve">Een systeemcamera is een digitale camera die geen spiegelmechanisme heeft. In plaats daarvan gebruikt deze camera een digitale zoeker (EVF) of een </w:t>
      </w:r>
      <w:proofErr w:type="spellStart"/>
      <w:r w:rsidRPr="00550AF5">
        <w:rPr>
          <w:b/>
          <w:bCs/>
          <w:lang w:val="nl-NL"/>
        </w:rPr>
        <w:t>LCD-scherm</w:t>
      </w:r>
      <w:proofErr w:type="spellEnd"/>
      <w:r w:rsidRPr="00550AF5">
        <w:rPr>
          <w:b/>
          <w:bCs/>
          <w:lang w:val="nl-NL"/>
        </w:rPr>
        <w:t xml:space="preserve"> om het beeld te tonen. </w:t>
      </w:r>
      <w:proofErr w:type="spellStart"/>
      <w:r w:rsidRPr="00550AF5">
        <w:rPr>
          <w:b/>
          <w:bCs/>
          <w:lang w:val="nl-NL"/>
        </w:rPr>
        <w:t>Spiegelloze</w:t>
      </w:r>
      <w:proofErr w:type="spellEnd"/>
      <w:r w:rsidRPr="00550AF5">
        <w:rPr>
          <w:b/>
          <w:bCs/>
          <w:lang w:val="nl-NL"/>
        </w:rPr>
        <w:t xml:space="preserve"> camera’s zijn meestal compacter en lichter dan </w:t>
      </w:r>
      <w:proofErr w:type="spellStart"/>
      <w:r w:rsidRPr="00550AF5">
        <w:rPr>
          <w:b/>
          <w:bCs/>
          <w:lang w:val="nl-NL"/>
        </w:rPr>
        <w:t>DSLR’s</w:t>
      </w:r>
      <w:proofErr w:type="spellEnd"/>
      <w:r w:rsidRPr="00550AF5">
        <w:rPr>
          <w:b/>
          <w:bCs/>
          <w:lang w:val="nl-NL"/>
        </w:rPr>
        <w:t>, maar bieden vergelijkbare beeldkwaliteit.</w:t>
      </w:r>
    </w:p>
    <w:p w14:paraId="3832292E" w14:textId="77777777" w:rsidR="00550AF5" w:rsidRPr="00550AF5" w:rsidRDefault="00550AF5" w:rsidP="00550AF5">
      <w:pPr>
        <w:rPr>
          <w:b/>
          <w:bCs/>
          <w:lang w:val="nl-NL"/>
        </w:rPr>
      </w:pPr>
      <w:r w:rsidRPr="00550AF5">
        <w:rPr>
          <w:b/>
          <w:bCs/>
          <w:lang w:val="nl-NL"/>
        </w:rPr>
        <w:t>Hoe Werkt een Systeemcamera?</w:t>
      </w:r>
      <w:r w:rsidRPr="00550AF5">
        <w:rPr>
          <w:b/>
          <w:bCs/>
          <w:lang w:val="nl-NL"/>
        </w:rPr>
        <w:br/>
        <w:t>Bij een systeemcamera wordt het licht dat door de lens komt direct op de sensor gereflecteerd, zonder dat het door een spiegel moet worden gereflecteerd zoals bij een DSLR. De camera verwerkt het licht en het beeld wordt direct weergegeven op een elektronische zoeker of op het scherm van de camera.</w:t>
      </w:r>
    </w:p>
    <w:p w14:paraId="776299E2" w14:textId="77777777" w:rsidR="00550AF5" w:rsidRPr="00550AF5" w:rsidRDefault="00550AF5" w:rsidP="00550AF5">
      <w:pPr>
        <w:rPr>
          <w:b/>
          <w:bCs/>
          <w:lang w:val="nl-NL"/>
        </w:rPr>
      </w:pPr>
      <w:r w:rsidRPr="00550AF5">
        <w:rPr>
          <w:b/>
          <w:bCs/>
          <w:lang w:val="nl-NL"/>
        </w:rPr>
        <w:t xml:space="preserve">Technische Verschillen </w:t>
      </w:r>
      <w:proofErr w:type="spellStart"/>
      <w:r w:rsidRPr="00550AF5">
        <w:rPr>
          <w:b/>
          <w:bCs/>
          <w:lang w:val="nl-NL"/>
        </w:rPr>
        <w:t>Tov</w:t>
      </w:r>
      <w:proofErr w:type="spellEnd"/>
      <w:r w:rsidRPr="00550AF5">
        <w:rPr>
          <w:b/>
          <w:bCs/>
          <w:lang w:val="nl-NL"/>
        </w:rPr>
        <w:t xml:space="preserve"> DSLR:</w:t>
      </w:r>
    </w:p>
    <w:p w14:paraId="1CB65A94" w14:textId="77777777" w:rsidR="00550AF5" w:rsidRPr="00550AF5" w:rsidRDefault="00550AF5" w:rsidP="00550AF5">
      <w:pPr>
        <w:numPr>
          <w:ilvl w:val="0"/>
          <w:numId w:val="38"/>
        </w:numPr>
        <w:rPr>
          <w:b/>
          <w:bCs/>
          <w:lang w:val="nl-NL"/>
        </w:rPr>
      </w:pPr>
      <w:r w:rsidRPr="00550AF5">
        <w:rPr>
          <w:b/>
          <w:bCs/>
          <w:lang w:val="nl-NL"/>
        </w:rPr>
        <w:t>Geen spiegelmechanisme: Omdat er geen spiegel wordt gebruikt, is de camera compacter.</w:t>
      </w:r>
    </w:p>
    <w:p w14:paraId="1ABDB3C3" w14:textId="77777777" w:rsidR="00550AF5" w:rsidRPr="00550AF5" w:rsidRDefault="00550AF5" w:rsidP="00550AF5">
      <w:pPr>
        <w:numPr>
          <w:ilvl w:val="0"/>
          <w:numId w:val="38"/>
        </w:numPr>
        <w:rPr>
          <w:b/>
          <w:bCs/>
          <w:lang w:val="nl-NL"/>
        </w:rPr>
      </w:pPr>
      <w:r w:rsidRPr="00550AF5">
        <w:rPr>
          <w:b/>
          <w:bCs/>
          <w:lang w:val="nl-NL"/>
        </w:rPr>
        <w:t xml:space="preserve">Elektronische Zoeker: In plaats van een optische zoeker, wordt een elektronische zoeker of een </w:t>
      </w:r>
      <w:proofErr w:type="spellStart"/>
      <w:r w:rsidRPr="00550AF5">
        <w:rPr>
          <w:b/>
          <w:bCs/>
          <w:lang w:val="nl-NL"/>
        </w:rPr>
        <w:t>LCD-scherm</w:t>
      </w:r>
      <w:proofErr w:type="spellEnd"/>
      <w:r w:rsidRPr="00550AF5">
        <w:rPr>
          <w:b/>
          <w:bCs/>
          <w:lang w:val="nl-NL"/>
        </w:rPr>
        <w:t xml:space="preserve"> gebruikt om het beeld in real-time weer te geven.</w:t>
      </w:r>
    </w:p>
    <w:p w14:paraId="7AA60B11" w14:textId="77777777" w:rsidR="00550AF5" w:rsidRPr="00550AF5" w:rsidRDefault="00550AF5" w:rsidP="00550AF5">
      <w:pPr>
        <w:numPr>
          <w:ilvl w:val="0"/>
          <w:numId w:val="38"/>
        </w:numPr>
        <w:rPr>
          <w:b/>
          <w:bCs/>
          <w:lang w:val="nl-NL"/>
        </w:rPr>
      </w:pPr>
      <w:r w:rsidRPr="00550AF5">
        <w:rPr>
          <w:b/>
          <w:bCs/>
          <w:lang w:val="nl-NL"/>
        </w:rPr>
        <w:t>Snellere prestaties: Systeemcamera’s kunnen vaak sneller scherpstellen en opnames maken, omdat er geen mechanisme is dat moet bewegen.</w:t>
      </w:r>
    </w:p>
    <w:p w14:paraId="4F03731A" w14:textId="77777777" w:rsidR="00550AF5" w:rsidRPr="00550AF5" w:rsidRDefault="00550AF5" w:rsidP="00550AF5">
      <w:pPr>
        <w:rPr>
          <w:b/>
          <w:bCs/>
          <w:lang w:val="nl-NL"/>
        </w:rPr>
      </w:pPr>
      <w:r w:rsidRPr="00550AF5">
        <w:rPr>
          <w:b/>
          <w:bCs/>
          <w:lang w:val="nl-NL"/>
        </w:rPr>
        <w:t>Voordelen van een Systeemcamera:</w:t>
      </w:r>
    </w:p>
    <w:p w14:paraId="526383E3" w14:textId="77777777" w:rsidR="00550AF5" w:rsidRPr="00550AF5" w:rsidRDefault="00550AF5" w:rsidP="00550AF5">
      <w:pPr>
        <w:numPr>
          <w:ilvl w:val="0"/>
          <w:numId w:val="39"/>
        </w:numPr>
        <w:rPr>
          <w:b/>
          <w:bCs/>
          <w:lang w:val="nl-NL"/>
        </w:rPr>
      </w:pPr>
      <w:r w:rsidRPr="00550AF5">
        <w:rPr>
          <w:b/>
          <w:bCs/>
          <w:lang w:val="nl-NL"/>
        </w:rPr>
        <w:t>Lichter en compacter dan een DSLR.</w:t>
      </w:r>
    </w:p>
    <w:p w14:paraId="4EC77454" w14:textId="77777777" w:rsidR="00550AF5" w:rsidRPr="00550AF5" w:rsidRDefault="00550AF5" w:rsidP="00550AF5">
      <w:pPr>
        <w:numPr>
          <w:ilvl w:val="0"/>
          <w:numId w:val="39"/>
        </w:numPr>
        <w:rPr>
          <w:b/>
          <w:bCs/>
          <w:lang w:val="nl-NL"/>
        </w:rPr>
      </w:pPr>
      <w:r w:rsidRPr="00550AF5">
        <w:rPr>
          <w:b/>
          <w:bCs/>
          <w:lang w:val="nl-NL"/>
        </w:rPr>
        <w:t>Snellere opnames door de afwezigheid van spiegels.</w:t>
      </w:r>
    </w:p>
    <w:p w14:paraId="54C6A4B0" w14:textId="77777777" w:rsidR="00550AF5" w:rsidRPr="00550AF5" w:rsidRDefault="00550AF5" w:rsidP="00550AF5">
      <w:pPr>
        <w:numPr>
          <w:ilvl w:val="0"/>
          <w:numId w:val="39"/>
        </w:numPr>
        <w:rPr>
          <w:b/>
          <w:bCs/>
          <w:lang w:val="nl-NL"/>
        </w:rPr>
      </w:pPr>
      <w:r w:rsidRPr="00550AF5">
        <w:rPr>
          <w:b/>
          <w:bCs/>
          <w:lang w:val="nl-NL"/>
        </w:rPr>
        <w:t>Stil (geen spiegelgeluid).</w:t>
      </w:r>
    </w:p>
    <w:p w14:paraId="63A8DC89" w14:textId="77777777" w:rsidR="00550AF5" w:rsidRPr="00550AF5" w:rsidRDefault="00550AF5" w:rsidP="00550AF5">
      <w:pPr>
        <w:numPr>
          <w:ilvl w:val="0"/>
          <w:numId w:val="39"/>
        </w:numPr>
        <w:rPr>
          <w:b/>
          <w:bCs/>
          <w:lang w:val="nl-NL"/>
        </w:rPr>
      </w:pPr>
      <w:r w:rsidRPr="00550AF5">
        <w:rPr>
          <w:b/>
          <w:bCs/>
          <w:lang w:val="nl-NL"/>
        </w:rPr>
        <w:t>Uitstekende beeldkwaliteit in een kleiner formaat.</w:t>
      </w:r>
    </w:p>
    <w:p w14:paraId="6021637C" w14:textId="77777777" w:rsidR="00550AF5" w:rsidRPr="00550AF5" w:rsidRDefault="00550AF5" w:rsidP="00550AF5">
      <w:pPr>
        <w:rPr>
          <w:b/>
          <w:bCs/>
          <w:lang w:val="nl-NL"/>
        </w:rPr>
      </w:pPr>
      <w:r w:rsidRPr="00550AF5">
        <w:rPr>
          <w:b/>
          <w:bCs/>
          <w:lang w:val="nl-NL"/>
        </w:rPr>
        <w:t>Nadelen van een Systeemcamera:</w:t>
      </w:r>
    </w:p>
    <w:p w14:paraId="7BF28594" w14:textId="77777777" w:rsidR="00550AF5" w:rsidRPr="00550AF5" w:rsidRDefault="00550AF5" w:rsidP="00550AF5">
      <w:pPr>
        <w:numPr>
          <w:ilvl w:val="0"/>
          <w:numId w:val="40"/>
        </w:numPr>
        <w:rPr>
          <w:b/>
          <w:bCs/>
          <w:lang w:val="nl-NL"/>
        </w:rPr>
      </w:pPr>
      <w:r w:rsidRPr="00550AF5">
        <w:rPr>
          <w:b/>
          <w:bCs/>
          <w:lang w:val="nl-NL"/>
        </w:rPr>
        <w:t>Lagere batterijduur door het gebruik van een elektronische zoeker of scherm.</w:t>
      </w:r>
    </w:p>
    <w:p w14:paraId="21FB706F" w14:textId="77777777" w:rsidR="00550AF5" w:rsidRPr="00550AF5" w:rsidRDefault="00550AF5" w:rsidP="00550AF5">
      <w:pPr>
        <w:numPr>
          <w:ilvl w:val="0"/>
          <w:numId w:val="40"/>
        </w:numPr>
        <w:rPr>
          <w:b/>
          <w:bCs/>
          <w:lang w:val="nl-NL"/>
        </w:rPr>
      </w:pPr>
      <w:r w:rsidRPr="00550AF5">
        <w:rPr>
          <w:b/>
          <w:bCs/>
          <w:lang w:val="nl-NL"/>
        </w:rPr>
        <w:t xml:space="preserve">Beperkte lenskeuze (afhankelijk van het merk) vergeleken met </w:t>
      </w:r>
      <w:proofErr w:type="spellStart"/>
      <w:r w:rsidRPr="00550AF5">
        <w:rPr>
          <w:b/>
          <w:bCs/>
          <w:lang w:val="nl-NL"/>
        </w:rPr>
        <w:t>DSLR’s</w:t>
      </w:r>
      <w:proofErr w:type="spellEnd"/>
      <w:r w:rsidRPr="00550AF5">
        <w:rPr>
          <w:b/>
          <w:bCs/>
          <w:lang w:val="nl-NL"/>
        </w:rPr>
        <w:t>.</w:t>
      </w:r>
    </w:p>
    <w:p w14:paraId="46151AEE" w14:textId="77777777" w:rsidR="00550AF5" w:rsidRPr="00550AF5" w:rsidRDefault="00000000" w:rsidP="00550AF5">
      <w:pPr>
        <w:rPr>
          <w:b/>
          <w:bCs/>
          <w:lang w:val="nl-NL"/>
        </w:rPr>
      </w:pPr>
      <w:r>
        <w:rPr>
          <w:b/>
          <w:bCs/>
          <w:lang w:val="nl-NL"/>
        </w:rPr>
        <w:pict w14:anchorId="410AB65D">
          <v:rect id="_x0000_i1138" style="width:0;height:1.5pt" o:hralign="center" o:hrstd="t" o:hr="t" fillcolor="#a0a0a0" stroked="f"/>
        </w:pict>
      </w:r>
    </w:p>
    <w:p w14:paraId="20998452" w14:textId="77777777" w:rsidR="00C81F35" w:rsidRDefault="00C81F35" w:rsidP="00550AF5">
      <w:pPr>
        <w:rPr>
          <w:b/>
          <w:bCs/>
          <w:lang w:val="nl-NL"/>
        </w:rPr>
      </w:pPr>
    </w:p>
    <w:p w14:paraId="14E641AB" w14:textId="77777777" w:rsidR="00C81F35" w:rsidRDefault="00C81F35" w:rsidP="00550AF5">
      <w:pPr>
        <w:rPr>
          <w:b/>
          <w:bCs/>
          <w:lang w:val="nl-NL"/>
        </w:rPr>
      </w:pPr>
    </w:p>
    <w:p w14:paraId="119D476D" w14:textId="77777777" w:rsidR="00C81F35" w:rsidRDefault="00C81F35" w:rsidP="00550AF5">
      <w:pPr>
        <w:rPr>
          <w:b/>
          <w:bCs/>
          <w:lang w:val="nl-NL"/>
        </w:rPr>
      </w:pPr>
    </w:p>
    <w:p w14:paraId="32B6F6AD" w14:textId="607207AC" w:rsidR="00550AF5" w:rsidRPr="00550AF5" w:rsidRDefault="00550AF5" w:rsidP="00550AF5">
      <w:pPr>
        <w:rPr>
          <w:b/>
          <w:bCs/>
          <w:lang w:val="nl-NL"/>
        </w:rPr>
      </w:pPr>
      <w:r w:rsidRPr="00550AF5">
        <w:rPr>
          <w:b/>
          <w:bCs/>
          <w:lang w:val="nl-NL"/>
        </w:rPr>
        <w:t xml:space="preserve">3. </w:t>
      </w:r>
      <w:proofErr w:type="spellStart"/>
      <w:r w:rsidRPr="00550AF5">
        <w:rPr>
          <w:b/>
          <w:bCs/>
          <w:lang w:val="nl-NL"/>
        </w:rPr>
        <w:t>Compactcamera</w:t>
      </w:r>
      <w:proofErr w:type="spellEnd"/>
      <w:r w:rsidRPr="00550AF5">
        <w:rPr>
          <w:b/>
          <w:bCs/>
          <w:lang w:val="nl-NL"/>
        </w:rPr>
        <w:t xml:space="preserve"> (Pocketcamera)</w:t>
      </w:r>
    </w:p>
    <w:p w14:paraId="30221900" w14:textId="77777777" w:rsidR="00550AF5" w:rsidRPr="00550AF5" w:rsidRDefault="00550AF5" w:rsidP="00550AF5">
      <w:pPr>
        <w:rPr>
          <w:b/>
          <w:bCs/>
          <w:lang w:val="nl-NL"/>
        </w:rPr>
      </w:pPr>
      <w:r w:rsidRPr="00550AF5">
        <w:rPr>
          <w:b/>
          <w:bCs/>
          <w:lang w:val="nl-NL"/>
        </w:rPr>
        <w:t xml:space="preserve">Wat is een </w:t>
      </w:r>
      <w:proofErr w:type="spellStart"/>
      <w:r w:rsidRPr="00550AF5">
        <w:rPr>
          <w:b/>
          <w:bCs/>
          <w:lang w:val="nl-NL"/>
        </w:rPr>
        <w:t>Compactcamera</w:t>
      </w:r>
      <w:proofErr w:type="spellEnd"/>
      <w:r w:rsidRPr="00550AF5">
        <w:rPr>
          <w:b/>
          <w:bCs/>
          <w:lang w:val="nl-NL"/>
        </w:rPr>
        <w:t>?</w:t>
      </w:r>
      <w:r w:rsidRPr="00550AF5">
        <w:rPr>
          <w:b/>
          <w:bCs/>
          <w:lang w:val="nl-NL"/>
        </w:rPr>
        <w:br/>
        <w:t xml:space="preserve">Een </w:t>
      </w:r>
      <w:proofErr w:type="spellStart"/>
      <w:r w:rsidRPr="00550AF5">
        <w:rPr>
          <w:b/>
          <w:bCs/>
          <w:lang w:val="nl-NL"/>
        </w:rPr>
        <w:t>compactcamera</w:t>
      </w:r>
      <w:proofErr w:type="spellEnd"/>
      <w:r w:rsidRPr="00550AF5">
        <w:rPr>
          <w:b/>
          <w:bCs/>
          <w:lang w:val="nl-NL"/>
        </w:rPr>
        <w:t xml:space="preserve"> (ook wel pocketcamera genoemd) is een kleine, draagbare camera die ontworpen is voor eenvoudige bediening. Het gebruik van een vaste lens en beperkte handmatige instellingen maakt het ideaal voor beginners en casual fotografen die niet veel technische kennis nodig hebben.</w:t>
      </w:r>
    </w:p>
    <w:p w14:paraId="2725D9C9" w14:textId="77777777" w:rsidR="00550AF5" w:rsidRPr="00550AF5" w:rsidRDefault="00550AF5" w:rsidP="00550AF5">
      <w:pPr>
        <w:rPr>
          <w:b/>
          <w:bCs/>
          <w:lang w:val="nl-NL"/>
        </w:rPr>
      </w:pPr>
      <w:r w:rsidRPr="00550AF5">
        <w:rPr>
          <w:b/>
          <w:bCs/>
          <w:lang w:val="nl-NL"/>
        </w:rPr>
        <w:t xml:space="preserve">Hoe Werkt een </w:t>
      </w:r>
      <w:proofErr w:type="spellStart"/>
      <w:r w:rsidRPr="00550AF5">
        <w:rPr>
          <w:b/>
          <w:bCs/>
          <w:lang w:val="nl-NL"/>
        </w:rPr>
        <w:t>Compactcamera</w:t>
      </w:r>
      <w:proofErr w:type="spellEnd"/>
      <w:r w:rsidRPr="00550AF5">
        <w:rPr>
          <w:b/>
          <w:bCs/>
          <w:lang w:val="nl-NL"/>
        </w:rPr>
        <w:t>?</w:t>
      </w:r>
      <w:r w:rsidRPr="00550AF5">
        <w:rPr>
          <w:b/>
          <w:bCs/>
          <w:lang w:val="nl-NL"/>
        </w:rPr>
        <w:br/>
        <w:t xml:space="preserve">De meeste </w:t>
      </w:r>
      <w:proofErr w:type="spellStart"/>
      <w:r w:rsidRPr="00550AF5">
        <w:rPr>
          <w:b/>
          <w:bCs/>
          <w:lang w:val="nl-NL"/>
        </w:rPr>
        <w:t>compactcamera’s</w:t>
      </w:r>
      <w:proofErr w:type="spellEnd"/>
      <w:r w:rsidRPr="00550AF5">
        <w:rPr>
          <w:b/>
          <w:bCs/>
          <w:lang w:val="nl-NL"/>
        </w:rPr>
        <w:t xml:space="preserve"> maken gebruik van een vaste lens en een kleinere sensor dan </w:t>
      </w:r>
      <w:proofErr w:type="spellStart"/>
      <w:r w:rsidRPr="00550AF5">
        <w:rPr>
          <w:b/>
          <w:bCs/>
          <w:lang w:val="nl-NL"/>
        </w:rPr>
        <w:t>DSLR's</w:t>
      </w:r>
      <w:proofErr w:type="spellEnd"/>
      <w:r w:rsidRPr="00550AF5">
        <w:rPr>
          <w:b/>
          <w:bCs/>
          <w:lang w:val="nl-NL"/>
        </w:rPr>
        <w:t xml:space="preserve"> of systeemcamera's. Dit betekent dat de beeldkwaliteit meestal minder gedetailleerd is, vooral bij lage lichtomstandigheden, maar ze zijn wel veel gemakkelijker te gebruiken.</w:t>
      </w:r>
    </w:p>
    <w:p w14:paraId="7220C41D" w14:textId="77777777" w:rsidR="00550AF5" w:rsidRPr="00550AF5" w:rsidRDefault="00550AF5" w:rsidP="00550AF5">
      <w:pPr>
        <w:numPr>
          <w:ilvl w:val="0"/>
          <w:numId w:val="41"/>
        </w:numPr>
        <w:rPr>
          <w:b/>
          <w:bCs/>
          <w:lang w:val="nl-NL"/>
        </w:rPr>
      </w:pPr>
      <w:r w:rsidRPr="00550AF5">
        <w:rPr>
          <w:b/>
          <w:bCs/>
          <w:lang w:val="nl-NL"/>
        </w:rPr>
        <w:t>Licht: Het licht valt via de lens direct op de sensor, en de camera past automatisch de belichting en scherpstelling aan.</w:t>
      </w:r>
    </w:p>
    <w:p w14:paraId="6E109367" w14:textId="77777777" w:rsidR="00550AF5" w:rsidRPr="00550AF5" w:rsidRDefault="00550AF5" w:rsidP="00550AF5">
      <w:pPr>
        <w:numPr>
          <w:ilvl w:val="0"/>
          <w:numId w:val="41"/>
        </w:numPr>
        <w:rPr>
          <w:b/>
          <w:bCs/>
          <w:lang w:val="nl-NL"/>
        </w:rPr>
      </w:pPr>
      <w:r w:rsidRPr="00550AF5">
        <w:rPr>
          <w:b/>
          <w:bCs/>
          <w:lang w:val="nl-NL"/>
        </w:rPr>
        <w:t xml:space="preserve">Beeldverwerking: </w:t>
      </w:r>
      <w:proofErr w:type="spellStart"/>
      <w:r w:rsidRPr="00550AF5">
        <w:rPr>
          <w:b/>
          <w:bCs/>
          <w:lang w:val="nl-NL"/>
        </w:rPr>
        <w:t>Compactcamera’s</w:t>
      </w:r>
      <w:proofErr w:type="spellEnd"/>
      <w:r w:rsidRPr="00550AF5">
        <w:rPr>
          <w:b/>
          <w:bCs/>
          <w:lang w:val="nl-NL"/>
        </w:rPr>
        <w:t xml:space="preserve"> hebben vaak ingebouwde beeldverwerking die automatisch ruis verwijdert en de kleuren corrigeert.</w:t>
      </w:r>
    </w:p>
    <w:p w14:paraId="0CF3D4D3" w14:textId="77777777" w:rsidR="00550AF5" w:rsidRPr="00550AF5" w:rsidRDefault="00550AF5" w:rsidP="00550AF5">
      <w:pPr>
        <w:rPr>
          <w:b/>
          <w:bCs/>
          <w:lang w:val="nl-NL"/>
        </w:rPr>
      </w:pPr>
      <w:r w:rsidRPr="00550AF5">
        <w:rPr>
          <w:b/>
          <w:bCs/>
          <w:lang w:val="nl-NL"/>
        </w:rPr>
        <w:t xml:space="preserve">Voordelen van een </w:t>
      </w:r>
      <w:proofErr w:type="spellStart"/>
      <w:r w:rsidRPr="00550AF5">
        <w:rPr>
          <w:b/>
          <w:bCs/>
          <w:lang w:val="nl-NL"/>
        </w:rPr>
        <w:t>Compactcamera</w:t>
      </w:r>
      <w:proofErr w:type="spellEnd"/>
      <w:r w:rsidRPr="00550AF5">
        <w:rPr>
          <w:b/>
          <w:bCs/>
          <w:lang w:val="nl-NL"/>
        </w:rPr>
        <w:t>:</w:t>
      </w:r>
    </w:p>
    <w:p w14:paraId="0138669E" w14:textId="77777777" w:rsidR="00550AF5" w:rsidRPr="00550AF5" w:rsidRDefault="00550AF5" w:rsidP="00550AF5">
      <w:pPr>
        <w:numPr>
          <w:ilvl w:val="0"/>
          <w:numId w:val="42"/>
        </w:numPr>
        <w:rPr>
          <w:b/>
          <w:bCs/>
          <w:lang w:val="nl-NL"/>
        </w:rPr>
      </w:pPr>
      <w:r w:rsidRPr="00550AF5">
        <w:rPr>
          <w:b/>
          <w:bCs/>
          <w:lang w:val="nl-NL"/>
        </w:rPr>
        <w:t>Klein en licht: Geschikt voor dagelijks gebruik en reizen.</w:t>
      </w:r>
    </w:p>
    <w:p w14:paraId="6BC56535" w14:textId="77777777" w:rsidR="00550AF5" w:rsidRPr="00550AF5" w:rsidRDefault="00550AF5" w:rsidP="00550AF5">
      <w:pPr>
        <w:numPr>
          <w:ilvl w:val="0"/>
          <w:numId w:val="42"/>
        </w:numPr>
        <w:rPr>
          <w:b/>
          <w:bCs/>
          <w:lang w:val="nl-NL"/>
        </w:rPr>
      </w:pPr>
      <w:r w:rsidRPr="00550AF5">
        <w:rPr>
          <w:b/>
          <w:bCs/>
          <w:lang w:val="nl-NL"/>
        </w:rPr>
        <w:t>Gebruiksvriendelijk: Instellingen zijn vaak automatisch, ideaal voor beginners.</w:t>
      </w:r>
    </w:p>
    <w:p w14:paraId="0EC889BC" w14:textId="77777777" w:rsidR="00550AF5" w:rsidRPr="00550AF5" w:rsidRDefault="00550AF5" w:rsidP="00550AF5">
      <w:pPr>
        <w:numPr>
          <w:ilvl w:val="0"/>
          <w:numId w:val="42"/>
        </w:numPr>
        <w:rPr>
          <w:b/>
          <w:bCs/>
          <w:lang w:val="nl-NL"/>
        </w:rPr>
      </w:pPr>
      <w:r w:rsidRPr="00550AF5">
        <w:rPr>
          <w:b/>
          <w:bCs/>
          <w:lang w:val="nl-NL"/>
        </w:rPr>
        <w:t xml:space="preserve">Relatief goedkoop vergeleken met </w:t>
      </w:r>
      <w:proofErr w:type="spellStart"/>
      <w:r w:rsidRPr="00550AF5">
        <w:rPr>
          <w:b/>
          <w:bCs/>
          <w:lang w:val="nl-NL"/>
        </w:rPr>
        <w:t>DSLR’s</w:t>
      </w:r>
      <w:proofErr w:type="spellEnd"/>
      <w:r w:rsidRPr="00550AF5">
        <w:rPr>
          <w:b/>
          <w:bCs/>
          <w:lang w:val="nl-NL"/>
        </w:rPr>
        <w:t xml:space="preserve"> en systeemcamera’s.</w:t>
      </w:r>
    </w:p>
    <w:p w14:paraId="3E58AA78" w14:textId="77777777" w:rsidR="00550AF5" w:rsidRPr="00550AF5" w:rsidRDefault="00550AF5" w:rsidP="00550AF5">
      <w:pPr>
        <w:rPr>
          <w:b/>
          <w:bCs/>
          <w:lang w:val="nl-NL"/>
        </w:rPr>
      </w:pPr>
      <w:r w:rsidRPr="00550AF5">
        <w:rPr>
          <w:b/>
          <w:bCs/>
          <w:lang w:val="nl-NL"/>
        </w:rPr>
        <w:t xml:space="preserve">Nadelen van een </w:t>
      </w:r>
      <w:proofErr w:type="spellStart"/>
      <w:r w:rsidRPr="00550AF5">
        <w:rPr>
          <w:b/>
          <w:bCs/>
          <w:lang w:val="nl-NL"/>
        </w:rPr>
        <w:t>Compactcamera</w:t>
      </w:r>
      <w:proofErr w:type="spellEnd"/>
      <w:r w:rsidRPr="00550AF5">
        <w:rPr>
          <w:b/>
          <w:bCs/>
          <w:lang w:val="nl-NL"/>
        </w:rPr>
        <w:t>:</w:t>
      </w:r>
    </w:p>
    <w:p w14:paraId="6A9087C5" w14:textId="77777777" w:rsidR="00550AF5" w:rsidRPr="00550AF5" w:rsidRDefault="00550AF5" w:rsidP="00550AF5">
      <w:pPr>
        <w:numPr>
          <w:ilvl w:val="0"/>
          <w:numId w:val="43"/>
        </w:numPr>
        <w:rPr>
          <w:b/>
          <w:bCs/>
          <w:lang w:val="nl-NL"/>
        </w:rPr>
      </w:pPr>
      <w:r w:rsidRPr="00550AF5">
        <w:rPr>
          <w:b/>
          <w:bCs/>
          <w:lang w:val="nl-NL"/>
        </w:rPr>
        <w:t>Beperkte beeldkwaliteit en sensor.</w:t>
      </w:r>
    </w:p>
    <w:p w14:paraId="45B58A06" w14:textId="77777777" w:rsidR="00550AF5" w:rsidRPr="00550AF5" w:rsidRDefault="00550AF5" w:rsidP="00550AF5">
      <w:pPr>
        <w:numPr>
          <w:ilvl w:val="0"/>
          <w:numId w:val="43"/>
        </w:numPr>
        <w:rPr>
          <w:b/>
          <w:bCs/>
          <w:lang w:val="nl-NL"/>
        </w:rPr>
      </w:pPr>
      <w:r w:rsidRPr="00550AF5">
        <w:rPr>
          <w:b/>
          <w:bCs/>
          <w:lang w:val="nl-NL"/>
        </w:rPr>
        <w:t>Beperkte lensopties.</w:t>
      </w:r>
    </w:p>
    <w:p w14:paraId="607CF2E0" w14:textId="77777777" w:rsidR="00550AF5" w:rsidRPr="00550AF5" w:rsidRDefault="00550AF5" w:rsidP="00550AF5">
      <w:pPr>
        <w:numPr>
          <w:ilvl w:val="0"/>
          <w:numId w:val="43"/>
        </w:numPr>
        <w:rPr>
          <w:b/>
          <w:bCs/>
          <w:lang w:val="nl-NL"/>
        </w:rPr>
      </w:pPr>
      <w:r w:rsidRPr="00550AF5">
        <w:rPr>
          <w:b/>
          <w:bCs/>
          <w:lang w:val="nl-NL"/>
        </w:rPr>
        <w:t>Minder controle over instellingen.</w:t>
      </w:r>
    </w:p>
    <w:p w14:paraId="347E6E64" w14:textId="77777777" w:rsidR="00550AF5" w:rsidRPr="00550AF5" w:rsidRDefault="00000000" w:rsidP="00550AF5">
      <w:pPr>
        <w:rPr>
          <w:b/>
          <w:bCs/>
          <w:lang w:val="nl-NL"/>
        </w:rPr>
      </w:pPr>
      <w:r>
        <w:rPr>
          <w:b/>
          <w:bCs/>
          <w:lang w:val="nl-NL"/>
        </w:rPr>
        <w:pict w14:anchorId="5302D318">
          <v:rect id="_x0000_i1139" style="width:0;height:1.5pt" o:hralign="center" o:hrstd="t" o:hr="t" fillcolor="#a0a0a0" stroked="f"/>
        </w:pict>
      </w:r>
    </w:p>
    <w:p w14:paraId="5912A77B" w14:textId="77777777" w:rsidR="00C81F35" w:rsidRDefault="00C81F35" w:rsidP="00550AF5">
      <w:pPr>
        <w:rPr>
          <w:b/>
          <w:bCs/>
          <w:lang w:val="nl-NL"/>
        </w:rPr>
      </w:pPr>
    </w:p>
    <w:p w14:paraId="67FE8EC6" w14:textId="77777777" w:rsidR="00C81F35" w:rsidRDefault="00C81F35" w:rsidP="00550AF5">
      <w:pPr>
        <w:rPr>
          <w:b/>
          <w:bCs/>
          <w:lang w:val="nl-NL"/>
        </w:rPr>
      </w:pPr>
    </w:p>
    <w:p w14:paraId="52083AFC" w14:textId="77777777" w:rsidR="00C81F35" w:rsidRDefault="00C81F35" w:rsidP="00550AF5">
      <w:pPr>
        <w:rPr>
          <w:b/>
          <w:bCs/>
          <w:lang w:val="nl-NL"/>
        </w:rPr>
      </w:pPr>
    </w:p>
    <w:p w14:paraId="44C5F017" w14:textId="77777777" w:rsidR="00C81F35" w:rsidRDefault="00C81F35" w:rsidP="00550AF5">
      <w:pPr>
        <w:rPr>
          <w:b/>
          <w:bCs/>
          <w:lang w:val="nl-NL"/>
        </w:rPr>
      </w:pPr>
    </w:p>
    <w:p w14:paraId="0AD9133F" w14:textId="77777777" w:rsidR="00C81F35" w:rsidRDefault="00C81F35" w:rsidP="00550AF5">
      <w:pPr>
        <w:rPr>
          <w:b/>
          <w:bCs/>
          <w:lang w:val="nl-NL"/>
        </w:rPr>
      </w:pPr>
    </w:p>
    <w:p w14:paraId="3272E3BF" w14:textId="77777777" w:rsidR="00C81F35" w:rsidRDefault="00C81F35" w:rsidP="00550AF5">
      <w:pPr>
        <w:rPr>
          <w:b/>
          <w:bCs/>
          <w:lang w:val="nl-NL"/>
        </w:rPr>
      </w:pPr>
    </w:p>
    <w:p w14:paraId="715DC532" w14:textId="44C41BFF" w:rsidR="00550AF5" w:rsidRPr="00550AF5" w:rsidRDefault="00550AF5" w:rsidP="00550AF5">
      <w:pPr>
        <w:rPr>
          <w:b/>
          <w:bCs/>
          <w:lang w:val="nl-NL"/>
        </w:rPr>
      </w:pPr>
      <w:r w:rsidRPr="00550AF5">
        <w:rPr>
          <w:b/>
          <w:bCs/>
          <w:lang w:val="nl-NL"/>
        </w:rPr>
        <w:t>4. Polaroid Camera</w:t>
      </w:r>
    </w:p>
    <w:p w14:paraId="35630B52" w14:textId="77777777" w:rsidR="00550AF5" w:rsidRPr="00550AF5" w:rsidRDefault="00550AF5" w:rsidP="00550AF5">
      <w:pPr>
        <w:rPr>
          <w:b/>
          <w:bCs/>
          <w:lang w:val="nl-NL"/>
        </w:rPr>
      </w:pPr>
      <w:r w:rsidRPr="00550AF5">
        <w:rPr>
          <w:b/>
          <w:bCs/>
          <w:lang w:val="nl-NL"/>
        </w:rPr>
        <w:t>Wat is een Polaroid Camera?</w:t>
      </w:r>
      <w:r w:rsidRPr="00550AF5">
        <w:rPr>
          <w:b/>
          <w:bCs/>
          <w:lang w:val="nl-NL"/>
        </w:rPr>
        <w:br/>
        <w:t>Een Polaroidcamera is een type camera die direct foto’s afdrukt zodra de opname is gemaakt. Dit type camera was revolutionair in de jaren '70 en heeft de afgelopen jaren weer aan populariteit gewonnen, vooral door zijn retro uitstraling en instant fotomogelijkheden.</w:t>
      </w:r>
    </w:p>
    <w:p w14:paraId="33B621E1" w14:textId="77777777" w:rsidR="00550AF5" w:rsidRPr="00550AF5" w:rsidRDefault="00550AF5" w:rsidP="00550AF5">
      <w:pPr>
        <w:rPr>
          <w:b/>
          <w:bCs/>
          <w:lang w:val="nl-NL"/>
        </w:rPr>
      </w:pPr>
      <w:r w:rsidRPr="00550AF5">
        <w:rPr>
          <w:b/>
          <w:bCs/>
          <w:lang w:val="nl-NL"/>
        </w:rPr>
        <w:t>Hoe Werkt een Polaroid Camera?</w:t>
      </w:r>
      <w:r w:rsidRPr="00550AF5">
        <w:rPr>
          <w:b/>
          <w:bCs/>
          <w:lang w:val="nl-NL"/>
        </w:rPr>
        <w:br/>
        <w:t>Polaroidcamera's maken gebruik van een chemisch proces dat direct een afdruk van het beeld creëert. Nadat de foto wordt genomen, komt de afdruk uit de camera en wordt langzaam zichtbaar terwijl de chemische reacties de afbeelding ontwikkelen.</w:t>
      </w:r>
    </w:p>
    <w:p w14:paraId="6D3E8D73" w14:textId="77777777" w:rsidR="00550AF5" w:rsidRPr="00550AF5" w:rsidRDefault="00550AF5" w:rsidP="00550AF5">
      <w:pPr>
        <w:numPr>
          <w:ilvl w:val="0"/>
          <w:numId w:val="44"/>
        </w:numPr>
        <w:rPr>
          <w:b/>
          <w:bCs/>
          <w:lang w:val="nl-NL"/>
        </w:rPr>
      </w:pPr>
      <w:r w:rsidRPr="00550AF5">
        <w:rPr>
          <w:b/>
          <w:bCs/>
          <w:lang w:val="nl-NL"/>
        </w:rPr>
        <w:t>Film: De camera gebruikt een speciale instant film, waarbij de afbeelding direct zichtbaar wordt nadat de foto is gemaakt. De chemische processen in de film creëren de foto.</w:t>
      </w:r>
    </w:p>
    <w:p w14:paraId="13C57761" w14:textId="77777777" w:rsidR="00550AF5" w:rsidRPr="00550AF5" w:rsidRDefault="00550AF5" w:rsidP="00550AF5">
      <w:pPr>
        <w:numPr>
          <w:ilvl w:val="0"/>
          <w:numId w:val="44"/>
        </w:numPr>
        <w:rPr>
          <w:b/>
          <w:bCs/>
          <w:lang w:val="nl-NL"/>
        </w:rPr>
      </w:pPr>
      <w:r w:rsidRPr="00550AF5">
        <w:rPr>
          <w:b/>
          <w:bCs/>
          <w:lang w:val="nl-NL"/>
        </w:rPr>
        <w:t>Scherptediepte en belichting: Polaroidcamera’s hebben vaak vaste instellingen voor diafragma en sluitertijd. Dit betekent dat de gebruiker weinig controle heeft over de belichting, maar de camera is eenvoudig in gebruik.</w:t>
      </w:r>
    </w:p>
    <w:p w14:paraId="19818ECB" w14:textId="77777777" w:rsidR="00550AF5" w:rsidRPr="00550AF5" w:rsidRDefault="00550AF5" w:rsidP="00550AF5">
      <w:pPr>
        <w:rPr>
          <w:b/>
          <w:bCs/>
          <w:lang w:val="nl-NL"/>
        </w:rPr>
      </w:pPr>
      <w:r w:rsidRPr="00550AF5">
        <w:rPr>
          <w:b/>
          <w:bCs/>
          <w:lang w:val="nl-NL"/>
        </w:rPr>
        <w:t>Voordelen van een Polaroid Camera:</w:t>
      </w:r>
    </w:p>
    <w:p w14:paraId="1A4FD153" w14:textId="77777777" w:rsidR="00550AF5" w:rsidRPr="00550AF5" w:rsidRDefault="00550AF5" w:rsidP="00550AF5">
      <w:pPr>
        <w:numPr>
          <w:ilvl w:val="0"/>
          <w:numId w:val="45"/>
        </w:numPr>
        <w:rPr>
          <w:b/>
          <w:bCs/>
          <w:lang w:val="nl-NL"/>
        </w:rPr>
      </w:pPr>
      <w:r w:rsidRPr="00550AF5">
        <w:rPr>
          <w:b/>
          <w:bCs/>
          <w:lang w:val="nl-NL"/>
        </w:rPr>
        <w:t>Directe afdrukken van foto’s zonder wachten.</w:t>
      </w:r>
    </w:p>
    <w:p w14:paraId="031E0CE3" w14:textId="77777777" w:rsidR="00550AF5" w:rsidRPr="00550AF5" w:rsidRDefault="00550AF5" w:rsidP="00550AF5">
      <w:pPr>
        <w:numPr>
          <w:ilvl w:val="0"/>
          <w:numId w:val="45"/>
        </w:numPr>
        <w:rPr>
          <w:b/>
          <w:bCs/>
          <w:lang w:val="nl-NL"/>
        </w:rPr>
      </w:pPr>
      <w:r w:rsidRPr="00550AF5">
        <w:rPr>
          <w:b/>
          <w:bCs/>
          <w:lang w:val="nl-NL"/>
        </w:rPr>
        <w:t>Retro charme en instant kunst.</w:t>
      </w:r>
    </w:p>
    <w:p w14:paraId="32E108A1" w14:textId="77777777" w:rsidR="00550AF5" w:rsidRPr="00550AF5" w:rsidRDefault="00550AF5" w:rsidP="00550AF5">
      <w:pPr>
        <w:numPr>
          <w:ilvl w:val="0"/>
          <w:numId w:val="45"/>
        </w:numPr>
        <w:rPr>
          <w:b/>
          <w:bCs/>
          <w:lang w:val="nl-NL"/>
        </w:rPr>
      </w:pPr>
      <w:r w:rsidRPr="00550AF5">
        <w:rPr>
          <w:b/>
          <w:bCs/>
          <w:lang w:val="nl-NL"/>
        </w:rPr>
        <w:t>Handige en leuke voor evenementen, feesten of als cadeau.</w:t>
      </w:r>
    </w:p>
    <w:p w14:paraId="7E14C9C0" w14:textId="77777777" w:rsidR="00550AF5" w:rsidRPr="00550AF5" w:rsidRDefault="00550AF5" w:rsidP="00550AF5">
      <w:pPr>
        <w:rPr>
          <w:b/>
          <w:bCs/>
          <w:lang w:val="nl-NL"/>
        </w:rPr>
      </w:pPr>
      <w:r w:rsidRPr="00550AF5">
        <w:rPr>
          <w:b/>
          <w:bCs/>
          <w:lang w:val="nl-NL"/>
        </w:rPr>
        <w:t>Nadelen van een Polaroid Camera:</w:t>
      </w:r>
    </w:p>
    <w:p w14:paraId="7E8CC39B" w14:textId="77777777" w:rsidR="00550AF5" w:rsidRPr="00550AF5" w:rsidRDefault="00550AF5" w:rsidP="00550AF5">
      <w:pPr>
        <w:numPr>
          <w:ilvl w:val="0"/>
          <w:numId w:val="46"/>
        </w:numPr>
        <w:rPr>
          <w:b/>
          <w:bCs/>
          <w:lang w:val="nl-NL"/>
        </w:rPr>
      </w:pPr>
      <w:r w:rsidRPr="00550AF5">
        <w:rPr>
          <w:b/>
          <w:bCs/>
          <w:lang w:val="nl-NL"/>
        </w:rPr>
        <w:t>Hoge kosten per foto (film is duurder dan digitale opslag).</w:t>
      </w:r>
    </w:p>
    <w:p w14:paraId="7939110F" w14:textId="77777777" w:rsidR="00550AF5" w:rsidRPr="00550AF5" w:rsidRDefault="00550AF5" w:rsidP="00550AF5">
      <w:pPr>
        <w:numPr>
          <w:ilvl w:val="0"/>
          <w:numId w:val="46"/>
        </w:numPr>
        <w:rPr>
          <w:b/>
          <w:bCs/>
          <w:lang w:val="nl-NL"/>
        </w:rPr>
      </w:pPr>
      <w:r w:rsidRPr="00550AF5">
        <w:rPr>
          <w:b/>
          <w:bCs/>
          <w:lang w:val="nl-NL"/>
        </w:rPr>
        <w:t>Beperkte beeldkwaliteit en geen mogelijkheid voor bewerking na de opname.</w:t>
      </w:r>
    </w:p>
    <w:p w14:paraId="1D50611D" w14:textId="77777777" w:rsidR="00550AF5" w:rsidRPr="00550AF5" w:rsidRDefault="00550AF5" w:rsidP="00550AF5">
      <w:pPr>
        <w:numPr>
          <w:ilvl w:val="0"/>
          <w:numId w:val="46"/>
        </w:numPr>
        <w:rPr>
          <w:b/>
          <w:bCs/>
          <w:lang w:val="nl-NL"/>
        </w:rPr>
      </w:pPr>
      <w:r w:rsidRPr="00550AF5">
        <w:rPr>
          <w:b/>
          <w:bCs/>
          <w:lang w:val="nl-NL"/>
        </w:rPr>
        <w:t>Beperkt aantal foto’s per filmrol.</w:t>
      </w:r>
    </w:p>
    <w:p w14:paraId="2FAA6855" w14:textId="77777777" w:rsidR="00550AF5" w:rsidRPr="00550AF5" w:rsidRDefault="00000000" w:rsidP="00550AF5">
      <w:pPr>
        <w:rPr>
          <w:b/>
          <w:bCs/>
          <w:lang w:val="nl-NL"/>
        </w:rPr>
      </w:pPr>
      <w:r>
        <w:rPr>
          <w:b/>
          <w:bCs/>
          <w:lang w:val="nl-NL"/>
        </w:rPr>
        <w:pict w14:anchorId="2E691A3C">
          <v:rect id="_x0000_i1140" style="width:0;height:1.5pt" o:hralign="center" o:hrstd="t" o:hr="t" fillcolor="#a0a0a0" stroked="f"/>
        </w:pict>
      </w:r>
    </w:p>
    <w:p w14:paraId="70AEC3D8" w14:textId="77777777" w:rsidR="00C81F35" w:rsidRDefault="00C81F35" w:rsidP="00550AF5">
      <w:pPr>
        <w:rPr>
          <w:b/>
          <w:bCs/>
          <w:lang w:val="nl-NL"/>
        </w:rPr>
      </w:pPr>
    </w:p>
    <w:p w14:paraId="31178C94" w14:textId="77777777" w:rsidR="00C81F35" w:rsidRDefault="00C81F35" w:rsidP="00550AF5">
      <w:pPr>
        <w:rPr>
          <w:b/>
          <w:bCs/>
          <w:lang w:val="nl-NL"/>
        </w:rPr>
      </w:pPr>
    </w:p>
    <w:p w14:paraId="0811AD67" w14:textId="77777777" w:rsidR="00C81F35" w:rsidRDefault="00C81F35" w:rsidP="00550AF5">
      <w:pPr>
        <w:rPr>
          <w:b/>
          <w:bCs/>
          <w:lang w:val="nl-NL"/>
        </w:rPr>
      </w:pPr>
    </w:p>
    <w:p w14:paraId="185AC2DD" w14:textId="77777777" w:rsidR="00C81F35" w:rsidRDefault="00C81F35" w:rsidP="00550AF5">
      <w:pPr>
        <w:rPr>
          <w:b/>
          <w:bCs/>
          <w:lang w:val="nl-NL"/>
        </w:rPr>
      </w:pPr>
    </w:p>
    <w:p w14:paraId="29596698" w14:textId="77777777" w:rsidR="00C81F35" w:rsidRDefault="00C81F35" w:rsidP="00550AF5">
      <w:pPr>
        <w:rPr>
          <w:b/>
          <w:bCs/>
          <w:lang w:val="nl-NL"/>
        </w:rPr>
      </w:pPr>
    </w:p>
    <w:p w14:paraId="377153B4" w14:textId="6CF25FFD" w:rsidR="00550AF5" w:rsidRPr="00550AF5" w:rsidRDefault="00550AF5" w:rsidP="00550AF5">
      <w:pPr>
        <w:rPr>
          <w:b/>
          <w:bCs/>
          <w:sz w:val="30"/>
          <w:szCs w:val="30"/>
          <w:lang w:val="nl-NL"/>
        </w:rPr>
      </w:pPr>
      <w:r w:rsidRPr="00550AF5">
        <w:rPr>
          <w:b/>
          <w:bCs/>
          <w:sz w:val="30"/>
          <w:szCs w:val="30"/>
          <w:lang w:val="nl-NL"/>
        </w:rPr>
        <w:t>Conclusie</w:t>
      </w:r>
    </w:p>
    <w:p w14:paraId="11A4FD88" w14:textId="77777777" w:rsidR="00550AF5" w:rsidRPr="00550AF5" w:rsidRDefault="00550AF5" w:rsidP="00550AF5">
      <w:pPr>
        <w:rPr>
          <w:b/>
          <w:bCs/>
          <w:lang w:val="nl-NL"/>
        </w:rPr>
      </w:pPr>
      <w:r w:rsidRPr="00550AF5">
        <w:rPr>
          <w:b/>
          <w:bCs/>
          <w:lang w:val="nl-NL"/>
        </w:rPr>
        <w:t>Elke camera heeft zijn eigen sterke punten en toepassingen, afhankelijk van wat je zoekt in een camera:</w:t>
      </w:r>
    </w:p>
    <w:p w14:paraId="019EF56B" w14:textId="77777777" w:rsidR="00550AF5" w:rsidRPr="00550AF5" w:rsidRDefault="00550AF5" w:rsidP="00550AF5">
      <w:pPr>
        <w:numPr>
          <w:ilvl w:val="0"/>
          <w:numId w:val="47"/>
        </w:numPr>
        <w:rPr>
          <w:b/>
          <w:bCs/>
          <w:lang w:val="nl-NL"/>
        </w:rPr>
      </w:pPr>
      <w:proofErr w:type="spellStart"/>
      <w:r w:rsidRPr="00550AF5">
        <w:rPr>
          <w:b/>
          <w:bCs/>
          <w:lang w:val="nl-NL"/>
        </w:rPr>
        <w:t>DSLR's</w:t>
      </w:r>
      <w:proofErr w:type="spellEnd"/>
      <w:r w:rsidRPr="00550AF5">
        <w:rPr>
          <w:b/>
          <w:bCs/>
          <w:lang w:val="nl-NL"/>
        </w:rPr>
        <w:t xml:space="preserve"> bieden uitstekende beeldkwaliteit en controle, maar zijn groot en zwaar.</w:t>
      </w:r>
    </w:p>
    <w:p w14:paraId="4A39C763" w14:textId="77777777" w:rsidR="00550AF5" w:rsidRPr="00550AF5" w:rsidRDefault="00550AF5" w:rsidP="00550AF5">
      <w:pPr>
        <w:numPr>
          <w:ilvl w:val="0"/>
          <w:numId w:val="47"/>
        </w:numPr>
        <w:rPr>
          <w:b/>
          <w:bCs/>
          <w:lang w:val="nl-NL"/>
        </w:rPr>
      </w:pPr>
      <w:r w:rsidRPr="00550AF5">
        <w:rPr>
          <w:b/>
          <w:bCs/>
          <w:lang w:val="nl-NL"/>
        </w:rPr>
        <w:t xml:space="preserve">Systeemcamera's zijn compacter en snellere alternatieven voor </w:t>
      </w:r>
      <w:proofErr w:type="spellStart"/>
      <w:r w:rsidRPr="00550AF5">
        <w:rPr>
          <w:b/>
          <w:bCs/>
          <w:lang w:val="nl-NL"/>
        </w:rPr>
        <w:t>DSLR's</w:t>
      </w:r>
      <w:proofErr w:type="spellEnd"/>
      <w:r w:rsidRPr="00550AF5">
        <w:rPr>
          <w:b/>
          <w:bCs/>
          <w:lang w:val="nl-NL"/>
        </w:rPr>
        <w:t>, met uitstekende beeldkwaliteit.</w:t>
      </w:r>
    </w:p>
    <w:p w14:paraId="25A2FFAD" w14:textId="77777777" w:rsidR="00550AF5" w:rsidRPr="00550AF5" w:rsidRDefault="00550AF5" w:rsidP="00550AF5">
      <w:pPr>
        <w:numPr>
          <w:ilvl w:val="0"/>
          <w:numId w:val="47"/>
        </w:numPr>
        <w:rPr>
          <w:b/>
          <w:bCs/>
          <w:lang w:val="nl-NL"/>
        </w:rPr>
      </w:pPr>
      <w:proofErr w:type="spellStart"/>
      <w:r w:rsidRPr="00550AF5">
        <w:rPr>
          <w:b/>
          <w:bCs/>
          <w:lang w:val="nl-NL"/>
        </w:rPr>
        <w:t>Compactcamera's</w:t>
      </w:r>
      <w:proofErr w:type="spellEnd"/>
      <w:r w:rsidRPr="00550AF5">
        <w:rPr>
          <w:b/>
          <w:bCs/>
          <w:lang w:val="nl-NL"/>
        </w:rPr>
        <w:t xml:space="preserve"> zijn ideaal voor casual gebruikers en beginners, maar bieden minder controle.</w:t>
      </w:r>
    </w:p>
    <w:p w14:paraId="79376590" w14:textId="43B7A064" w:rsidR="009532D0" w:rsidRDefault="00550AF5" w:rsidP="00550AF5">
      <w:pPr>
        <w:numPr>
          <w:ilvl w:val="0"/>
          <w:numId w:val="47"/>
        </w:numPr>
        <w:rPr>
          <w:b/>
          <w:bCs/>
          <w:lang w:val="nl-NL"/>
        </w:rPr>
      </w:pPr>
      <w:r w:rsidRPr="00550AF5">
        <w:rPr>
          <w:b/>
          <w:bCs/>
          <w:lang w:val="nl-NL"/>
        </w:rPr>
        <w:t>Polaroidcamera's bieden instant foto’s en hebben een retro charme, maar zijn minder praktisch voor serieuze fotografie.</w:t>
      </w:r>
    </w:p>
    <w:p w14:paraId="7690FC02" w14:textId="77777777" w:rsidR="009532D0" w:rsidRDefault="009532D0">
      <w:pPr>
        <w:rPr>
          <w:b/>
          <w:bCs/>
          <w:lang w:val="nl-NL"/>
        </w:rPr>
      </w:pPr>
      <w:r>
        <w:rPr>
          <w:b/>
          <w:bCs/>
          <w:lang w:val="nl-NL"/>
        </w:rPr>
        <w:br w:type="page"/>
      </w:r>
    </w:p>
    <w:p w14:paraId="0E7C918E" w14:textId="77777777" w:rsidR="009532D0" w:rsidRPr="009532D0" w:rsidRDefault="009532D0" w:rsidP="009532D0">
      <w:pPr>
        <w:rPr>
          <w:b/>
        </w:rPr>
      </w:pPr>
      <w:proofErr w:type="spellStart"/>
      <w:r w:rsidRPr="009532D0">
        <w:rPr>
          <w:rFonts w:ascii="Arial" w:hAnsi="Arial"/>
          <w:b/>
          <w:sz w:val="32"/>
        </w:rPr>
        <w:lastRenderedPageBreak/>
        <w:t>Bewerkingssoftware</w:t>
      </w:r>
      <w:proofErr w:type="spellEnd"/>
    </w:p>
    <w:p w14:paraId="5BE89C12" w14:textId="77777777" w:rsidR="009532D0" w:rsidRPr="009532D0" w:rsidRDefault="009532D0" w:rsidP="009532D0">
      <w:pPr>
        <w:rPr>
          <w:b/>
        </w:rPr>
      </w:pPr>
      <w:proofErr w:type="spellStart"/>
      <w:r w:rsidRPr="009532D0">
        <w:rPr>
          <w:b/>
        </w:rPr>
        <w:t>Bewerkingssoftware</w:t>
      </w:r>
      <w:proofErr w:type="spellEnd"/>
      <w:r w:rsidRPr="009532D0">
        <w:rPr>
          <w:b/>
        </w:rPr>
        <w:t xml:space="preserve"> is </w:t>
      </w:r>
      <w:proofErr w:type="spellStart"/>
      <w:r w:rsidRPr="009532D0">
        <w:rPr>
          <w:b/>
        </w:rPr>
        <w:t>een</w:t>
      </w:r>
      <w:proofErr w:type="spellEnd"/>
      <w:r w:rsidRPr="009532D0">
        <w:rPr>
          <w:b/>
        </w:rPr>
        <w:t xml:space="preserve"> </w:t>
      </w:r>
      <w:proofErr w:type="spellStart"/>
      <w:r w:rsidRPr="009532D0">
        <w:rPr>
          <w:b/>
        </w:rPr>
        <w:t>essentieel</w:t>
      </w:r>
      <w:proofErr w:type="spellEnd"/>
      <w:r w:rsidRPr="009532D0">
        <w:rPr>
          <w:b/>
        </w:rPr>
        <w:t xml:space="preserve"> </w:t>
      </w:r>
      <w:proofErr w:type="spellStart"/>
      <w:r w:rsidRPr="009532D0">
        <w:rPr>
          <w:b/>
        </w:rPr>
        <w:t>hulpmiddel</w:t>
      </w:r>
      <w:proofErr w:type="spellEnd"/>
      <w:r w:rsidRPr="009532D0">
        <w:rPr>
          <w:b/>
        </w:rPr>
        <w:t xml:space="preserve"> </w:t>
      </w:r>
      <w:proofErr w:type="spellStart"/>
      <w:r w:rsidRPr="009532D0">
        <w:rPr>
          <w:b/>
        </w:rPr>
        <w:t>voor</w:t>
      </w:r>
      <w:proofErr w:type="spellEnd"/>
      <w:r w:rsidRPr="009532D0">
        <w:rPr>
          <w:b/>
        </w:rPr>
        <w:t xml:space="preserve"> </w:t>
      </w:r>
      <w:proofErr w:type="spellStart"/>
      <w:r w:rsidRPr="009532D0">
        <w:rPr>
          <w:b/>
        </w:rPr>
        <w:t>elke</w:t>
      </w:r>
      <w:proofErr w:type="spellEnd"/>
      <w:r w:rsidRPr="009532D0">
        <w:rPr>
          <w:b/>
        </w:rPr>
        <w:t xml:space="preserve"> </w:t>
      </w:r>
      <w:proofErr w:type="spellStart"/>
      <w:r w:rsidRPr="009532D0">
        <w:rPr>
          <w:b/>
        </w:rPr>
        <w:t>fotograaf</w:t>
      </w:r>
      <w:proofErr w:type="spellEnd"/>
      <w:r w:rsidRPr="009532D0">
        <w:rPr>
          <w:b/>
        </w:rPr>
        <w:t xml:space="preserve"> die </w:t>
      </w:r>
      <w:proofErr w:type="spellStart"/>
      <w:r w:rsidRPr="009532D0">
        <w:rPr>
          <w:b/>
        </w:rPr>
        <w:t>zijn</w:t>
      </w:r>
      <w:proofErr w:type="spellEnd"/>
      <w:r w:rsidRPr="009532D0">
        <w:rPr>
          <w:b/>
        </w:rPr>
        <w:t xml:space="preserve"> of </w:t>
      </w:r>
      <w:proofErr w:type="spellStart"/>
      <w:r w:rsidRPr="009532D0">
        <w:rPr>
          <w:b/>
        </w:rPr>
        <w:t>haar</w:t>
      </w:r>
      <w:proofErr w:type="spellEnd"/>
      <w:r w:rsidRPr="009532D0">
        <w:rPr>
          <w:b/>
        </w:rPr>
        <w:t xml:space="preserve"> </w:t>
      </w:r>
      <w:proofErr w:type="spellStart"/>
      <w:r w:rsidRPr="009532D0">
        <w:rPr>
          <w:b/>
        </w:rPr>
        <w:t>foto's</w:t>
      </w:r>
      <w:proofErr w:type="spellEnd"/>
      <w:r w:rsidRPr="009532D0">
        <w:rPr>
          <w:b/>
        </w:rPr>
        <w:t xml:space="preserve"> </w:t>
      </w:r>
      <w:proofErr w:type="spellStart"/>
      <w:r w:rsidRPr="009532D0">
        <w:rPr>
          <w:b/>
        </w:rPr>
        <w:t>wil</w:t>
      </w:r>
      <w:proofErr w:type="spellEnd"/>
      <w:r w:rsidRPr="009532D0">
        <w:rPr>
          <w:b/>
        </w:rPr>
        <w:t xml:space="preserve"> </w:t>
      </w:r>
      <w:proofErr w:type="spellStart"/>
      <w:r w:rsidRPr="009532D0">
        <w:rPr>
          <w:b/>
        </w:rPr>
        <w:t>optimaliseren</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verbeteren</w:t>
      </w:r>
      <w:proofErr w:type="spellEnd"/>
      <w:r w:rsidRPr="009532D0">
        <w:rPr>
          <w:b/>
        </w:rPr>
        <w:t>.</w:t>
      </w:r>
      <w:r w:rsidRPr="009532D0">
        <w:rPr>
          <w:b/>
        </w:rPr>
        <w:br/>
        <w:t xml:space="preserve">Adobe Lightroom is </w:t>
      </w:r>
      <w:proofErr w:type="spellStart"/>
      <w:r w:rsidRPr="009532D0">
        <w:rPr>
          <w:b/>
        </w:rPr>
        <w:t>een</w:t>
      </w:r>
      <w:proofErr w:type="spellEnd"/>
      <w:r w:rsidRPr="009532D0">
        <w:rPr>
          <w:b/>
        </w:rPr>
        <w:t xml:space="preserve"> </w:t>
      </w:r>
      <w:proofErr w:type="spellStart"/>
      <w:r w:rsidRPr="009532D0">
        <w:rPr>
          <w:b/>
        </w:rPr>
        <w:t>krachtige</w:t>
      </w:r>
      <w:proofErr w:type="spellEnd"/>
      <w:r w:rsidRPr="009532D0">
        <w:rPr>
          <w:b/>
        </w:rPr>
        <w:t xml:space="preserve"> software </w:t>
      </w:r>
      <w:proofErr w:type="spellStart"/>
      <w:r w:rsidRPr="009532D0">
        <w:rPr>
          <w:b/>
        </w:rPr>
        <w:t>voor</w:t>
      </w:r>
      <w:proofErr w:type="spellEnd"/>
      <w:r w:rsidRPr="009532D0">
        <w:rPr>
          <w:b/>
        </w:rPr>
        <w:t xml:space="preserve"> het </w:t>
      </w:r>
      <w:proofErr w:type="spellStart"/>
      <w:r w:rsidRPr="009532D0">
        <w:rPr>
          <w:b/>
        </w:rPr>
        <w:t>aanpassen</w:t>
      </w:r>
      <w:proofErr w:type="spellEnd"/>
      <w:r w:rsidRPr="009532D0">
        <w:rPr>
          <w:b/>
        </w:rPr>
        <w:t xml:space="preserve"> van </w:t>
      </w:r>
      <w:proofErr w:type="spellStart"/>
      <w:r w:rsidRPr="009532D0">
        <w:rPr>
          <w:b/>
        </w:rPr>
        <w:t>belichting</w:t>
      </w:r>
      <w:proofErr w:type="spellEnd"/>
      <w:r w:rsidRPr="009532D0">
        <w:rPr>
          <w:b/>
        </w:rPr>
        <w:t xml:space="preserve">, </w:t>
      </w:r>
      <w:proofErr w:type="spellStart"/>
      <w:r w:rsidRPr="009532D0">
        <w:rPr>
          <w:b/>
        </w:rPr>
        <w:t>kleur</w:t>
      </w:r>
      <w:proofErr w:type="spellEnd"/>
      <w:r w:rsidRPr="009532D0">
        <w:rPr>
          <w:b/>
        </w:rPr>
        <w:t xml:space="preserve">, contrast, </w:t>
      </w:r>
      <w:proofErr w:type="spellStart"/>
      <w:r w:rsidRPr="009532D0">
        <w:rPr>
          <w:b/>
        </w:rPr>
        <w:t>en</w:t>
      </w:r>
      <w:proofErr w:type="spellEnd"/>
      <w:r w:rsidRPr="009532D0">
        <w:rPr>
          <w:b/>
        </w:rPr>
        <w:t xml:space="preserve"> </w:t>
      </w:r>
      <w:proofErr w:type="spellStart"/>
      <w:r w:rsidRPr="009532D0">
        <w:rPr>
          <w:b/>
        </w:rPr>
        <w:t>scherpte</w:t>
      </w:r>
      <w:proofErr w:type="spellEnd"/>
      <w:r w:rsidRPr="009532D0">
        <w:rPr>
          <w:b/>
        </w:rPr>
        <w:t xml:space="preserve">. Het is </w:t>
      </w:r>
      <w:proofErr w:type="spellStart"/>
      <w:r w:rsidRPr="009532D0">
        <w:rPr>
          <w:b/>
        </w:rPr>
        <w:t>vooral</w:t>
      </w:r>
      <w:proofErr w:type="spellEnd"/>
      <w:r w:rsidRPr="009532D0">
        <w:rPr>
          <w:b/>
        </w:rPr>
        <w:t xml:space="preserve"> </w:t>
      </w:r>
      <w:proofErr w:type="spellStart"/>
      <w:r w:rsidRPr="009532D0">
        <w:rPr>
          <w:b/>
        </w:rPr>
        <w:t>populair</w:t>
      </w:r>
      <w:proofErr w:type="spellEnd"/>
      <w:r w:rsidRPr="009532D0">
        <w:rPr>
          <w:b/>
        </w:rPr>
        <w:t xml:space="preserve"> </w:t>
      </w:r>
      <w:proofErr w:type="spellStart"/>
      <w:r w:rsidRPr="009532D0">
        <w:rPr>
          <w:b/>
        </w:rPr>
        <w:t>vanwege</w:t>
      </w:r>
      <w:proofErr w:type="spellEnd"/>
      <w:r w:rsidRPr="009532D0">
        <w:rPr>
          <w:b/>
        </w:rPr>
        <w:t xml:space="preserve"> de </w:t>
      </w:r>
      <w:proofErr w:type="spellStart"/>
      <w:r w:rsidRPr="009532D0">
        <w:rPr>
          <w:b/>
        </w:rPr>
        <w:t>niet-destructieve</w:t>
      </w:r>
      <w:proofErr w:type="spellEnd"/>
      <w:r w:rsidRPr="009532D0">
        <w:rPr>
          <w:b/>
        </w:rPr>
        <w:t xml:space="preserve"> </w:t>
      </w:r>
      <w:proofErr w:type="spellStart"/>
      <w:r w:rsidRPr="009532D0">
        <w:rPr>
          <w:b/>
        </w:rPr>
        <w:t>bewerkingsopties</w:t>
      </w:r>
      <w:proofErr w:type="spellEnd"/>
      <w:r w:rsidRPr="009532D0">
        <w:rPr>
          <w:b/>
        </w:rPr>
        <w:t xml:space="preserve"> </w:t>
      </w:r>
      <w:proofErr w:type="spellStart"/>
      <w:r w:rsidRPr="009532D0">
        <w:rPr>
          <w:b/>
        </w:rPr>
        <w:t>en</w:t>
      </w:r>
      <w:proofErr w:type="spellEnd"/>
      <w:r w:rsidRPr="009532D0">
        <w:rPr>
          <w:b/>
        </w:rPr>
        <w:t xml:space="preserve"> de </w:t>
      </w:r>
      <w:proofErr w:type="spellStart"/>
      <w:r w:rsidRPr="009532D0">
        <w:rPr>
          <w:b/>
        </w:rPr>
        <w:t>gebruiksvriendelijke</w:t>
      </w:r>
      <w:proofErr w:type="spellEnd"/>
      <w:r w:rsidRPr="009532D0">
        <w:rPr>
          <w:b/>
        </w:rPr>
        <w:t xml:space="preserve"> interface. Lightroom </w:t>
      </w:r>
      <w:proofErr w:type="spellStart"/>
      <w:r w:rsidRPr="009532D0">
        <w:rPr>
          <w:b/>
        </w:rPr>
        <w:t>biedt</w:t>
      </w:r>
      <w:proofErr w:type="spellEnd"/>
      <w:r w:rsidRPr="009532D0">
        <w:rPr>
          <w:b/>
        </w:rPr>
        <w:t xml:space="preserve"> de </w:t>
      </w:r>
      <w:proofErr w:type="spellStart"/>
      <w:r w:rsidRPr="009532D0">
        <w:rPr>
          <w:b/>
        </w:rPr>
        <w:t>mogelijkheid</w:t>
      </w:r>
      <w:proofErr w:type="spellEnd"/>
      <w:r w:rsidRPr="009532D0">
        <w:rPr>
          <w:b/>
        </w:rPr>
        <w:t xml:space="preserve"> om </w:t>
      </w:r>
      <w:proofErr w:type="spellStart"/>
      <w:r w:rsidRPr="009532D0">
        <w:rPr>
          <w:b/>
        </w:rPr>
        <w:t>foto's</w:t>
      </w:r>
      <w:proofErr w:type="spellEnd"/>
      <w:r w:rsidRPr="009532D0">
        <w:rPr>
          <w:b/>
        </w:rPr>
        <w:t xml:space="preserve"> in bulk </w:t>
      </w:r>
      <w:proofErr w:type="spellStart"/>
      <w:r w:rsidRPr="009532D0">
        <w:rPr>
          <w:b/>
        </w:rPr>
        <w:t>te</w:t>
      </w:r>
      <w:proofErr w:type="spellEnd"/>
      <w:r w:rsidRPr="009532D0">
        <w:rPr>
          <w:b/>
        </w:rPr>
        <w:t xml:space="preserve"> </w:t>
      </w:r>
      <w:proofErr w:type="spellStart"/>
      <w:r w:rsidRPr="009532D0">
        <w:rPr>
          <w:b/>
        </w:rPr>
        <w:t>bewerken</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te</w:t>
      </w:r>
      <w:proofErr w:type="spellEnd"/>
      <w:r w:rsidRPr="009532D0">
        <w:rPr>
          <w:b/>
        </w:rPr>
        <w:t xml:space="preserve"> </w:t>
      </w:r>
      <w:proofErr w:type="spellStart"/>
      <w:r w:rsidRPr="009532D0">
        <w:rPr>
          <w:b/>
        </w:rPr>
        <w:t>ordenen</w:t>
      </w:r>
      <w:proofErr w:type="spellEnd"/>
      <w:r w:rsidRPr="009532D0">
        <w:rPr>
          <w:b/>
        </w:rPr>
        <w:t xml:space="preserve">, wat </w:t>
      </w:r>
      <w:proofErr w:type="spellStart"/>
      <w:r w:rsidRPr="009532D0">
        <w:rPr>
          <w:b/>
        </w:rPr>
        <w:t>handig</w:t>
      </w:r>
      <w:proofErr w:type="spellEnd"/>
      <w:r w:rsidRPr="009532D0">
        <w:rPr>
          <w:b/>
        </w:rPr>
        <w:t xml:space="preserve"> is </w:t>
      </w:r>
      <w:proofErr w:type="spellStart"/>
      <w:r w:rsidRPr="009532D0">
        <w:rPr>
          <w:b/>
        </w:rPr>
        <w:t>voor</w:t>
      </w:r>
      <w:proofErr w:type="spellEnd"/>
      <w:r w:rsidRPr="009532D0">
        <w:rPr>
          <w:b/>
        </w:rPr>
        <w:t xml:space="preserve"> </w:t>
      </w:r>
      <w:proofErr w:type="spellStart"/>
      <w:r w:rsidRPr="009532D0">
        <w:rPr>
          <w:b/>
        </w:rPr>
        <w:t>grote</w:t>
      </w:r>
      <w:proofErr w:type="spellEnd"/>
      <w:r w:rsidRPr="009532D0">
        <w:rPr>
          <w:b/>
        </w:rPr>
        <w:t xml:space="preserve"> </w:t>
      </w:r>
      <w:proofErr w:type="spellStart"/>
      <w:r w:rsidRPr="009532D0">
        <w:rPr>
          <w:b/>
        </w:rPr>
        <w:t>fotosessies</w:t>
      </w:r>
      <w:proofErr w:type="spellEnd"/>
      <w:r w:rsidRPr="009532D0">
        <w:rPr>
          <w:b/>
        </w:rPr>
        <w:t>.</w:t>
      </w:r>
      <w:r w:rsidRPr="009532D0">
        <w:rPr>
          <w:b/>
        </w:rPr>
        <w:br/>
        <w:t xml:space="preserve">Adobe Photoshop </w:t>
      </w:r>
      <w:proofErr w:type="spellStart"/>
      <w:r w:rsidRPr="009532D0">
        <w:rPr>
          <w:b/>
        </w:rPr>
        <w:t>biedt</w:t>
      </w:r>
      <w:proofErr w:type="spellEnd"/>
      <w:r w:rsidRPr="009532D0">
        <w:rPr>
          <w:b/>
        </w:rPr>
        <w:t xml:space="preserve"> </w:t>
      </w:r>
      <w:proofErr w:type="spellStart"/>
      <w:r w:rsidRPr="009532D0">
        <w:rPr>
          <w:b/>
        </w:rPr>
        <w:t>meer</w:t>
      </w:r>
      <w:proofErr w:type="spellEnd"/>
      <w:r w:rsidRPr="009532D0">
        <w:rPr>
          <w:b/>
        </w:rPr>
        <w:t xml:space="preserve"> </w:t>
      </w:r>
      <w:proofErr w:type="spellStart"/>
      <w:r w:rsidRPr="009532D0">
        <w:rPr>
          <w:b/>
        </w:rPr>
        <w:t>geavanceerde</w:t>
      </w:r>
      <w:proofErr w:type="spellEnd"/>
      <w:r w:rsidRPr="009532D0">
        <w:rPr>
          <w:b/>
        </w:rPr>
        <w:t xml:space="preserve"> tools dan Lightroom, </w:t>
      </w:r>
      <w:proofErr w:type="spellStart"/>
      <w:r w:rsidRPr="009532D0">
        <w:rPr>
          <w:b/>
        </w:rPr>
        <w:t>zoals</w:t>
      </w:r>
      <w:proofErr w:type="spellEnd"/>
      <w:r w:rsidRPr="009532D0">
        <w:rPr>
          <w:b/>
        </w:rPr>
        <w:t xml:space="preserve"> het </w:t>
      </w:r>
      <w:proofErr w:type="spellStart"/>
      <w:r w:rsidRPr="009532D0">
        <w:rPr>
          <w:b/>
        </w:rPr>
        <w:t>werken</w:t>
      </w:r>
      <w:proofErr w:type="spellEnd"/>
      <w:r w:rsidRPr="009532D0">
        <w:rPr>
          <w:b/>
        </w:rPr>
        <w:t xml:space="preserve"> met </w:t>
      </w:r>
      <w:proofErr w:type="spellStart"/>
      <w:r w:rsidRPr="009532D0">
        <w:rPr>
          <w:b/>
        </w:rPr>
        <w:t>lagen</w:t>
      </w:r>
      <w:proofErr w:type="spellEnd"/>
      <w:r w:rsidRPr="009532D0">
        <w:rPr>
          <w:b/>
        </w:rPr>
        <w:t xml:space="preserve">, maskers, </w:t>
      </w:r>
      <w:proofErr w:type="spellStart"/>
      <w:r w:rsidRPr="009532D0">
        <w:rPr>
          <w:b/>
        </w:rPr>
        <w:t>en</w:t>
      </w:r>
      <w:proofErr w:type="spellEnd"/>
      <w:r w:rsidRPr="009532D0">
        <w:rPr>
          <w:b/>
        </w:rPr>
        <w:t xml:space="preserve"> </w:t>
      </w:r>
      <w:proofErr w:type="spellStart"/>
      <w:r w:rsidRPr="009532D0">
        <w:rPr>
          <w:b/>
        </w:rPr>
        <w:t>selecties</w:t>
      </w:r>
      <w:proofErr w:type="spellEnd"/>
      <w:r w:rsidRPr="009532D0">
        <w:rPr>
          <w:b/>
        </w:rPr>
        <w:t xml:space="preserve">, </w:t>
      </w:r>
      <w:proofErr w:type="spellStart"/>
      <w:r w:rsidRPr="009532D0">
        <w:rPr>
          <w:b/>
        </w:rPr>
        <w:t>waardoor</w:t>
      </w:r>
      <w:proofErr w:type="spellEnd"/>
      <w:r w:rsidRPr="009532D0">
        <w:rPr>
          <w:b/>
        </w:rPr>
        <w:t xml:space="preserve"> je </w:t>
      </w:r>
      <w:proofErr w:type="spellStart"/>
      <w:r w:rsidRPr="009532D0">
        <w:rPr>
          <w:b/>
        </w:rPr>
        <w:t>diepere</w:t>
      </w:r>
      <w:proofErr w:type="spellEnd"/>
      <w:r w:rsidRPr="009532D0">
        <w:rPr>
          <w:b/>
        </w:rPr>
        <w:t xml:space="preserve"> </w:t>
      </w:r>
      <w:proofErr w:type="spellStart"/>
      <w:r w:rsidRPr="009532D0">
        <w:rPr>
          <w:b/>
        </w:rPr>
        <w:t>manipulaties</w:t>
      </w:r>
      <w:proofErr w:type="spellEnd"/>
      <w:r w:rsidRPr="009532D0">
        <w:rPr>
          <w:b/>
        </w:rPr>
        <w:t xml:space="preserve"> </w:t>
      </w:r>
      <w:proofErr w:type="spellStart"/>
      <w:r w:rsidRPr="009532D0">
        <w:rPr>
          <w:b/>
        </w:rPr>
        <w:t>kunt</w:t>
      </w:r>
      <w:proofErr w:type="spellEnd"/>
      <w:r w:rsidRPr="009532D0">
        <w:rPr>
          <w:b/>
        </w:rPr>
        <w:t xml:space="preserve"> </w:t>
      </w:r>
      <w:proofErr w:type="spellStart"/>
      <w:r w:rsidRPr="009532D0">
        <w:rPr>
          <w:b/>
        </w:rPr>
        <w:t>uitvoeren</w:t>
      </w:r>
      <w:proofErr w:type="spellEnd"/>
      <w:r w:rsidRPr="009532D0">
        <w:rPr>
          <w:b/>
        </w:rPr>
        <w:t xml:space="preserve">. Denk </w:t>
      </w:r>
      <w:proofErr w:type="spellStart"/>
      <w:r w:rsidRPr="009532D0">
        <w:rPr>
          <w:b/>
        </w:rPr>
        <w:t>aan</w:t>
      </w:r>
      <w:proofErr w:type="spellEnd"/>
      <w:r w:rsidRPr="009532D0">
        <w:rPr>
          <w:b/>
        </w:rPr>
        <w:t xml:space="preserve"> </w:t>
      </w:r>
      <w:proofErr w:type="spellStart"/>
      <w:r w:rsidRPr="009532D0">
        <w:rPr>
          <w:b/>
        </w:rPr>
        <w:t>retoucheren</w:t>
      </w:r>
      <w:proofErr w:type="spellEnd"/>
      <w:r w:rsidRPr="009532D0">
        <w:rPr>
          <w:b/>
        </w:rPr>
        <w:t xml:space="preserve">, het </w:t>
      </w:r>
      <w:proofErr w:type="spellStart"/>
      <w:r w:rsidRPr="009532D0">
        <w:rPr>
          <w:b/>
        </w:rPr>
        <w:t>verwijderen</w:t>
      </w:r>
      <w:proofErr w:type="spellEnd"/>
      <w:r w:rsidRPr="009532D0">
        <w:rPr>
          <w:b/>
        </w:rPr>
        <w:t xml:space="preserve"> van </w:t>
      </w:r>
      <w:proofErr w:type="spellStart"/>
      <w:r w:rsidRPr="009532D0">
        <w:rPr>
          <w:b/>
        </w:rPr>
        <w:t>objecten</w:t>
      </w:r>
      <w:proofErr w:type="spellEnd"/>
      <w:r w:rsidRPr="009532D0">
        <w:rPr>
          <w:b/>
        </w:rPr>
        <w:t xml:space="preserve">, </w:t>
      </w:r>
      <w:proofErr w:type="spellStart"/>
      <w:r w:rsidRPr="009532D0">
        <w:rPr>
          <w:b/>
        </w:rPr>
        <w:t>en</w:t>
      </w:r>
      <w:proofErr w:type="spellEnd"/>
      <w:r w:rsidRPr="009532D0">
        <w:rPr>
          <w:b/>
        </w:rPr>
        <w:t xml:space="preserve"> het </w:t>
      </w:r>
      <w:proofErr w:type="spellStart"/>
      <w:r w:rsidRPr="009532D0">
        <w:rPr>
          <w:b/>
        </w:rPr>
        <w:t>samenvoegen</w:t>
      </w:r>
      <w:proofErr w:type="spellEnd"/>
      <w:r w:rsidRPr="009532D0">
        <w:rPr>
          <w:b/>
        </w:rPr>
        <w:t xml:space="preserve"> van </w:t>
      </w:r>
      <w:proofErr w:type="spellStart"/>
      <w:r w:rsidRPr="009532D0">
        <w:rPr>
          <w:b/>
        </w:rPr>
        <w:t>meerdere</w:t>
      </w:r>
      <w:proofErr w:type="spellEnd"/>
      <w:r w:rsidRPr="009532D0">
        <w:rPr>
          <w:b/>
        </w:rPr>
        <w:t xml:space="preserve"> </w:t>
      </w:r>
      <w:proofErr w:type="spellStart"/>
      <w:r w:rsidRPr="009532D0">
        <w:rPr>
          <w:b/>
        </w:rPr>
        <w:t>beelden</w:t>
      </w:r>
      <w:proofErr w:type="spellEnd"/>
      <w:r w:rsidRPr="009532D0">
        <w:rPr>
          <w:b/>
        </w:rPr>
        <w:t xml:space="preserve">.                                                                 Capture One is </w:t>
      </w:r>
      <w:proofErr w:type="spellStart"/>
      <w:r w:rsidRPr="009532D0">
        <w:rPr>
          <w:b/>
        </w:rPr>
        <w:t>een</w:t>
      </w:r>
      <w:proofErr w:type="spellEnd"/>
      <w:r w:rsidRPr="009532D0">
        <w:rPr>
          <w:b/>
        </w:rPr>
        <w:t xml:space="preserve"> </w:t>
      </w:r>
      <w:proofErr w:type="spellStart"/>
      <w:r w:rsidRPr="009532D0">
        <w:rPr>
          <w:b/>
        </w:rPr>
        <w:t>alternatief</w:t>
      </w:r>
      <w:proofErr w:type="spellEnd"/>
      <w:r w:rsidRPr="009532D0">
        <w:rPr>
          <w:b/>
        </w:rPr>
        <w:t xml:space="preserve"> </w:t>
      </w:r>
      <w:proofErr w:type="spellStart"/>
      <w:r w:rsidRPr="009532D0">
        <w:rPr>
          <w:b/>
        </w:rPr>
        <w:t>voor</w:t>
      </w:r>
      <w:proofErr w:type="spellEnd"/>
      <w:r w:rsidRPr="009532D0">
        <w:rPr>
          <w:b/>
        </w:rPr>
        <w:t xml:space="preserve"> Lightroom </w:t>
      </w:r>
      <w:proofErr w:type="spellStart"/>
      <w:r w:rsidRPr="009532D0">
        <w:rPr>
          <w:b/>
        </w:rPr>
        <w:t>dat</w:t>
      </w:r>
      <w:proofErr w:type="spellEnd"/>
      <w:r w:rsidRPr="009532D0">
        <w:rPr>
          <w:b/>
        </w:rPr>
        <w:t xml:space="preserve"> </w:t>
      </w:r>
      <w:proofErr w:type="spellStart"/>
      <w:r w:rsidRPr="009532D0">
        <w:rPr>
          <w:b/>
        </w:rPr>
        <w:t>veel</w:t>
      </w:r>
      <w:proofErr w:type="spellEnd"/>
      <w:r w:rsidRPr="009532D0">
        <w:rPr>
          <w:b/>
        </w:rPr>
        <w:t xml:space="preserve"> </w:t>
      </w:r>
      <w:proofErr w:type="spellStart"/>
      <w:r w:rsidRPr="009532D0">
        <w:rPr>
          <w:b/>
        </w:rPr>
        <w:t>wordt</w:t>
      </w:r>
      <w:proofErr w:type="spellEnd"/>
      <w:r w:rsidRPr="009532D0">
        <w:rPr>
          <w:b/>
        </w:rPr>
        <w:t xml:space="preserve"> </w:t>
      </w:r>
      <w:proofErr w:type="spellStart"/>
      <w:r w:rsidRPr="009532D0">
        <w:rPr>
          <w:b/>
        </w:rPr>
        <w:t>gebruikt</w:t>
      </w:r>
      <w:proofErr w:type="spellEnd"/>
      <w:r w:rsidRPr="009532D0">
        <w:rPr>
          <w:b/>
        </w:rPr>
        <w:t xml:space="preserve"> door </w:t>
      </w:r>
      <w:proofErr w:type="spellStart"/>
      <w:r w:rsidRPr="009532D0">
        <w:rPr>
          <w:b/>
        </w:rPr>
        <w:t>professionele</w:t>
      </w:r>
      <w:proofErr w:type="spellEnd"/>
      <w:r w:rsidRPr="009532D0">
        <w:rPr>
          <w:b/>
        </w:rPr>
        <w:t xml:space="preserve"> </w:t>
      </w:r>
      <w:proofErr w:type="spellStart"/>
      <w:r w:rsidRPr="009532D0">
        <w:rPr>
          <w:b/>
        </w:rPr>
        <w:t>fotografen</w:t>
      </w:r>
      <w:proofErr w:type="spellEnd"/>
      <w:r w:rsidRPr="009532D0">
        <w:rPr>
          <w:b/>
        </w:rPr>
        <w:t xml:space="preserve"> </w:t>
      </w:r>
      <w:proofErr w:type="spellStart"/>
      <w:r w:rsidRPr="009532D0">
        <w:rPr>
          <w:b/>
        </w:rPr>
        <w:t>vanwege</w:t>
      </w:r>
      <w:proofErr w:type="spellEnd"/>
      <w:r w:rsidRPr="009532D0">
        <w:rPr>
          <w:b/>
        </w:rPr>
        <w:t xml:space="preserve"> </w:t>
      </w:r>
      <w:proofErr w:type="spellStart"/>
      <w:r w:rsidRPr="009532D0">
        <w:rPr>
          <w:b/>
        </w:rPr>
        <w:t>zijn</w:t>
      </w:r>
      <w:proofErr w:type="spellEnd"/>
      <w:r w:rsidRPr="009532D0">
        <w:rPr>
          <w:b/>
        </w:rPr>
        <w:t xml:space="preserve"> </w:t>
      </w:r>
      <w:proofErr w:type="spellStart"/>
      <w:r w:rsidRPr="009532D0">
        <w:rPr>
          <w:b/>
        </w:rPr>
        <w:t>geavanceerde</w:t>
      </w:r>
      <w:proofErr w:type="spellEnd"/>
      <w:r w:rsidRPr="009532D0">
        <w:rPr>
          <w:b/>
        </w:rPr>
        <w:t xml:space="preserve"> </w:t>
      </w:r>
      <w:proofErr w:type="spellStart"/>
      <w:r w:rsidRPr="009532D0">
        <w:rPr>
          <w:b/>
        </w:rPr>
        <w:t>kleurcorrectietools</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krachtige</w:t>
      </w:r>
      <w:proofErr w:type="spellEnd"/>
      <w:r w:rsidRPr="009532D0">
        <w:rPr>
          <w:b/>
        </w:rPr>
        <w:t xml:space="preserve"> tethered shooting-</w:t>
      </w:r>
      <w:proofErr w:type="spellStart"/>
      <w:r w:rsidRPr="009532D0">
        <w:rPr>
          <w:b/>
        </w:rPr>
        <w:t>mogelijkheden</w:t>
      </w:r>
      <w:proofErr w:type="spellEnd"/>
      <w:r w:rsidRPr="009532D0">
        <w:rPr>
          <w:b/>
        </w:rPr>
        <w:t xml:space="preserve">, wat </w:t>
      </w:r>
      <w:proofErr w:type="spellStart"/>
      <w:r w:rsidRPr="009532D0">
        <w:rPr>
          <w:b/>
        </w:rPr>
        <w:t>ideaal</w:t>
      </w:r>
      <w:proofErr w:type="spellEnd"/>
      <w:r w:rsidRPr="009532D0">
        <w:rPr>
          <w:b/>
        </w:rPr>
        <w:t xml:space="preserve"> is </w:t>
      </w:r>
      <w:proofErr w:type="spellStart"/>
      <w:r w:rsidRPr="009532D0">
        <w:rPr>
          <w:b/>
        </w:rPr>
        <w:t>voor</w:t>
      </w:r>
      <w:proofErr w:type="spellEnd"/>
      <w:r w:rsidRPr="009532D0">
        <w:rPr>
          <w:b/>
        </w:rPr>
        <w:t xml:space="preserve"> </w:t>
      </w:r>
      <w:proofErr w:type="spellStart"/>
      <w:r w:rsidRPr="009532D0">
        <w:rPr>
          <w:b/>
        </w:rPr>
        <w:t>studiofotografie</w:t>
      </w:r>
      <w:proofErr w:type="spellEnd"/>
      <w:r w:rsidRPr="009532D0">
        <w:rPr>
          <w:b/>
        </w:rPr>
        <w:t xml:space="preserve">.                  GIMP is </w:t>
      </w:r>
      <w:proofErr w:type="spellStart"/>
      <w:r w:rsidRPr="009532D0">
        <w:rPr>
          <w:b/>
        </w:rPr>
        <w:t>een</w:t>
      </w:r>
      <w:proofErr w:type="spellEnd"/>
      <w:r w:rsidRPr="009532D0">
        <w:rPr>
          <w:b/>
        </w:rPr>
        <w:t xml:space="preserve"> gratis open-source </w:t>
      </w:r>
      <w:proofErr w:type="spellStart"/>
      <w:r w:rsidRPr="009532D0">
        <w:rPr>
          <w:b/>
        </w:rPr>
        <w:t>optie</w:t>
      </w:r>
      <w:proofErr w:type="spellEnd"/>
      <w:r w:rsidRPr="009532D0">
        <w:rPr>
          <w:b/>
        </w:rPr>
        <w:t xml:space="preserve"> die </w:t>
      </w:r>
      <w:proofErr w:type="spellStart"/>
      <w:r w:rsidRPr="009532D0">
        <w:rPr>
          <w:b/>
        </w:rPr>
        <w:t>vergelijkbare</w:t>
      </w:r>
      <w:proofErr w:type="spellEnd"/>
      <w:r w:rsidRPr="009532D0">
        <w:rPr>
          <w:b/>
        </w:rPr>
        <w:t xml:space="preserve"> </w:t>
      </w:r>
      <w:proofErr w:type="spellStart"/>
      <w:r w:rsidRPr="009532D0">
        <w:rPr>
          <w:b/>
        </w:rPr>
        <w:t>functionaliteiten</w:t>
      </w:r>
      <w:proofErr w:type="spellEnd"/>
      <w:r w:rsidRPr="009532D0">
        <w:rPr>
          <w:b/>
        </w:rPr>
        <w:t xml:space="preserve"> </w:t>
      </w:r>
      <w:proofErr w:type="spellStart"/>
      <w:r w:rsidRPr="009532D0">
        <w:rPr>
          <w:b/>
        </w:rPr>
        <w:t>biedt</w:t>
      </w:r>
      <w:proofErr w:type="spellEnd"/>
      <w:r w:rsidRPr="009532D0">
        <w:rPr>
          <w:b/>
        </w:rPr>
        <w:t xml:space="preserve"> </w:t>
      </w:r>
      <w:proofErr w:type="spellStart"/>
      <w:r w:rsidRPr="009532D0">
        <w:rPr>
          <w:b/>
        </w:rPr>
        <w:t>als</w:t>
      </w:r>
      <w:proofErr w:type="spellEnd"/>
      <w:r w:rsidRPr="009532D0">
        <w:rPr>
          <w:b/>
        </w:rPr>
        <w:t xml:space="preserve"> Photoshop. Het is </w:t>
      </w:r>
      <w:proofErr w:type="spellStart"/>
      <w:r w:rsidRPr="009532D0">
        <w:rPr>
          <w:b/>
        </w:rPr>
        <w:t>vooral</w:t>
      </w:r>
      <w:proofErr w:type="spellEnd"/>
      <w:r w:rsidRPr="009532D0">
        <w:rPr>
          <w:b/>
        </w:rPr>
        <w:t xml:space="preserve"> </w:t>
      </w:r>
      <w:proofErr w:type="spellStart"/>
      <w:r w:rsidRPr="009532D0">
        <w:rPr>
          <w:b/>
        </w:rPr>
        <w:t>geschikt</w:t>
      </w:r>
      <w:proofErr w:type="spellEnd"/>
      <w:r w:rsidRPr="009532D0">
        <w:rPr>
          <w:b/>
        </w:rPr>
        <w:t xml:space="preserve"> </w:t>
      </w:r>
      <w:proofErr w:type="spellStart"/>
      <w:r w:rsidRPr="009532D0">
        <w:rPr>
          <w:b/>
        </w:rPr>
        <w:t>voor</w:t>
      </w:r>
      <w:proofErr w:type="spellEnd"/>
      <w:r w:rsidRPr="009532D0">
        <w:rPr>
          <w:b/>
        </w:rPr>
        <w:t xml:space="preserve"> beginners die </w:t>
      </w:r>
      <w:proofErr w:type="spellStart"/>
      <w:r w:rsidRPr="009532D0">
        <w:rPr>
          <w:b/>
        </w:rPr>
        <w:t>willen</w:t>
      </w:r>
      <w:proofErr w:type="spellEnd"/>
      <w:r w:rsidRPr="009532D0">
        <w:rPr>
          <w:b/>
        </w:rPr>
        <w:t xml:space="preserve"> </w:t>
      </w:r>
      <w:proofErr w:type="spellStart"/>
      <w:r w:rsidRPr="009532D0">
        <w:rPr>
          <w:b/>
        </w:rPr>
        <w:t>experimenteren</w:t>
      </w:r>
      <w:proofErr w:type="spellEnd"/>
      <w:r w:rsidRPr="009532D0">
        <w:rPr>
          <w:b/>
        </w:rPr>
        <w:t xml:space="preserve"> </w:t>
      </w:r>
      <w:proofErr w:type="spellStart"/>
      <w:r w:rsidRPr="009532D0">
        <w:rPr>
          <w:b/>
        </w:rPr>
        <w:t>zonder</w:t>
      </w:r>
      <w:proofErr w:type="spellEnd"/>
      <w:r w:rsidRPr="009532D0">
        <w:rPr>
          <w:b/>
        </w:rPr>
        <w:t xml:space="preserve"> direct </w:t>
      </w:r>
      <w:proofErr w:type="spellStart"/>
      <w:r w:rsidRPr="009532D0">
        <w:rPr>
          <w:b/>
        </w:rPr>
        <w:t>te</w:t>
      </w:r>
      <w:proofErr w:type="spellEnd"/>
      <w:r w:rsidRPr="009532D0">
        <w:rPr>
          <w:b/>
        </w:rPr>
        <w:t xml:space="preserve"> </w:t>
      </w:r>
      <w:proofErr w:type="spellStart"/>
      <w:r w:rsidRPr="009532D0">
        <w:rPr>
          <w:b/>
        </w:rPr>
        <w:t>investeren</w:t>
      </w:r>
      <w:proofErr w:type="spellEnd"/>
      <w:r w:rsidRPr="009532D0">
        <w:rPr>
          <w:b/>
        </w:rPr>
        <w:t xml:space="preserve"> in </w:t>
      </w:r>
      <w:proofErr w:type="spellStart"/>
      <w:r w:rsidRPr="009532D0">
        <w:rPr>
          <w:b/>
        </w:rPr>
        <w:t>betaalde</w:t>
      </w:r>
      <w:proofErr w:type="spellEnd"/>
      <w:r w:rsidRPr="009532D0">
        <w:rPr>
          <w:b/>
        </w:rPr>
        <w:t xml:space="preserve"> software.</w:t>
      </w:r>
      <w:r w:rsidRPr="009532D0">
        <w:rPr>
          <w:b/>
        </w:rPr>
        <w:br/>
        <w:t xml:space="preserve">Voor </w:t>
      </w:r>
      <w:proofErr w:type="spellStart"/>
      <w:r w:rsidRPr="009532D0">
        <w:rPr>
          <w:b/>
        </w:rPr>
        <w:t>mobiel</w:t>
      </w:r>
      <w:proofErr w:type="spellEnd"/>
      <w:r w:rsidRPr="009532D0">
        <w:rPr>
          <w:b/>
        </w:rPr>
        <w:t xml:space="preserve"> </w:t>
      </w:r>
      <w:proofErr w:type="spellStart"/>
      <w:r w:rsidRPr="009532D0">
        <w:rPr>
          <w:b/>
        </w:rPr>
        <w:t>zijn</w:t>
      </w:r>
      <w:proofErr w:type="spellEnd"/>
      <w:r w:rsidRPr="009532D0">
        <w:rPr>
          <w:b/>
        </w:rPr>
        <w:t xml:space="preserve"> er apps </w:t>
      </w:r>
      <w:proofErr w:type="spellStart"/>
      <w:r w:rsidRPr="009532D0">
        <w:rPr>
          <w:b/>
        </w:rPr>
        <w:t>zoals</w:t>
      </w:r>
      <w:proofErr w:type="spellEnd"/>
      <w:r w:rsidRPr="009532D0">
        <w:rPr>
          <w:b/>
        </w:rPr>
        <w:t xml:space="preserve"> Snapseed </w:t>
      </w:r>
      <w:proofErr w:type="spellStart"/>
      <w:r w:rsidRPr="009532D0">
        <w:rPr>
          <w:b/>
        </w:rPr>
        <w:t>en</w:t>
      </w:r>
      <w:proofErr w:type="spellEnd"/>
      <w:r w:rsidRPr="009532D0">
        <w:rPr>
          <w:b/>
        </w:rPr>
        <w:t xml:space="preserve"> VSCO, die </w:t>
      </w:r>
      <w:proofErr w:type="spellStart"/>
      <w:r w:rsidRPr="009532D0">
        <w:rPr>
          <w:b/>
        </w:rPr>
        <w:t>basisbewerkingen</w:t>
      </w:r>
      <w:proofErr w:type="spellEnd"/>
      <w:r w:rsidRPr="009532D0">
        <w:rPr>
          <w:b/>
        </w:rPr>
        <w:t xml:space="preserve"> </w:t>
      </w:r>
      <w:proofErr w:type="spellStart"/>
      <w:r w:rsidRPr="009532D0">
        <w:rPr>
          <w:b/>
        </w:rPr>
        <w:t>en</w:t>
      </w:r>
      <w:proofErr w:type="spellEnd"/>
      <w:r w:rsidRPr="009532D0">
        <w:rPr>
          <w:b/>
        </w:rPr>
        <w:t xml:space="preserve"> filters </w:t>
      </w:r>
      <w:proofErr w:type="spellStart"/>
      <w:r w:rsidRPr="009532D0">
        <w:rPr>
          <w:b/>
        </w:rPr>
        <w:t>mogelijk</w:t>
      </w:r>
      <w:proofErr w:type="spellEnd"/>
      <w:r w:rsidRPr="009532D0">
        <w:rPr>
          <w:b/>
        </w:rPr>
        <w:t xml:space="preserve"> </w:t>
      </w:r>
      <w:proofErr w:type="spellStart"/>
      <w:r w:rsidRPr="009532D0">
        <w:rPr>
          <w:b/>
        </w:rPr>
        <w:t>maken</w:t>
      </w:r>
      <w:proofErr w:type="spellEnd"/>
      <w:r w:rsidRPr="009532D0">
        <w:rPr>
          <w:b/>
        </w:rPr>
        <w:t xml:space="preserve">. </w:t>
      </w:r>
      <w:proofErr w:type="spellStart"/>
      <w:r w:rsidRPr="009532D0">
        <w:rPr>
          <w:b/>
        </w:rPr>
        <w:t>Nabewerking</w:t>
      </w:r>
      <w:proofErr w:type="spellEnd"/>
      <w:r w:rsidRPr="009532D0">
        <w:rPr>
          <w:b/>
        </w:rPr>
        <w:t xml:space="preserve"> in software </w:t>
      </w:r>
      <w:proofErr w:type="spellStart"/>
      <w:r w:rsidRPr="009532D0">
        <w:rPr>
          <w:b/>
        </w:rPr>
        <w:t>kan</w:t>
      </w:r>
      <w:proofErr w:type="spellEnd"/>
      <w:r w:rsidRPr="009532D0">
        <w:rPr>
          <w:b/>
        </w:rPr>
        <w:t xml:space="preserve"> </w:t>
      </w:r>
      <w:proofErr w:type="spellStart"/>
      <w:r w:rsidRPr="009532D0">
        <w:rPr>
          <w:b/>
        </w:rPr>
        <w:t>een</w:t>
      </w:r>
      <w:proofErr w:type="spellEnd"/>
      <w:r w:rsidRPr="009532D0">
        <w:rPr>
          <w:b/>
        </w:rPr>
        <w:t xml:space="preserve"> </w:t>
      </w:r>
      <w:proofErr w:type="spellStart"/>
      <w:r w:rsidRPr="009532D0">
        <w:rPr>
          <w:b/>
        </w:rPr>
        <w:t>foto</w:t>
      </w:r>
      <w:proofErr w:type="spellEnd"/>
      <w:r w:rsidRPr="009532D0">
        <w:rPr>
          <w:b/>
        </w:rPr>
        <w:t xml:space="preserve"> </w:t>
      </w:r>
      <w:proofErr w:type="spellStart"/>
      <w:r w:rsidRPr="009532D0">
        <w:rPr>
          <w:b/>
        </w:rPr>
        <w:t>transformeren</w:t>
      </w:r>
      <w:proofErr w:type="spellEnd"/>
      <w:r w:rsidRPr="009532D0">
        <w:rPr>
          <w:b/>
        </w:rPr>
        <w:t xml:space="preserve">, van </w:t>
      </w:r>
      <w:proofErr w:type="spellStart"/>
      <w:r w:rsidRPr="009532D0">
        <w:rPr>
          <w:b/>
        </w:rPr>
        <w:t>eenvoudige</w:t>
      </w:r>
      <w:proofErr w:type="spellEnd"/>
      <w:r w:rsidRPr="009532D0">
        <w:rPr>
          <w:b/>
        </w:rPr>
        <w:t xml:space="preserve"> </w:t>
      </w:r>
      <w:proofErr w:type="spellStart"/>
      <w:r w:rsidRPr="009532D0">
        <w:rPr>
          <w:b/>
        </w:rPr>
        <w:t>aanpassingen</w:t>
      </w:r>
      <w:proofErr w:type="spellEnd"/>
      <w:r w:rsidRPr="009532D0">
        <w:rPr>
          <w:b/>
        </w:rPr>
        <w:t xml:space="preserve"> tot </w:t>
      </w:r>
      <w:proofErr w:type="spellStart"/>
      <w:r w:rsidRPr="009532D0">
        <w:rPr>
          <w:b/>
        </w:rPr>
        <w:t>complexe</w:t>
      </w:r>
      <w:proofErr w:type="spellEnd"/>
      <w:r w:rsidRPr="009532D0">
        <w:rPr>
          <w:b/>
        </w:rPr>
        <w:t xml:space="preserve"> </w:t>
      </w:r>
      <w:proofErr w:type="spellStart"/>
      <w:r w:rsidRPr="009532D0">
        <w:rPr>
          <w:b/>
        </w:rPr>
        <w:t>beeldmanipulaties</w:t>
      </w:r>
      <w:proofErr w:type="spellEnd"/>
      <w:r w:rsidRPr="009532D0">
        <w:rPr>
          <w:b/>
        </w:rPr>
        <w:t>.</w:t>
      </w:r>
    </w:p>
    <w:p w14:paraId="32E58A4C" w14:textId="77777777" w:rsidR="009532D0" w:rsidRDefault="009532D0" w:rsidP="009532D0">
      <w:pPr>
        <w:rPr>
          <w:rFonts w:ascii="Arial" w:hAnsi="Arial"/>
          <w:b/>
          <w:sz w:val="32"/>
        </w:rPr>
      </w:pPr>
    </w:p>
    <w:p w14:paraId="6D49A524" w14:textId="77777777" w:rsidR="009532D0" w:rsidRDefault="009532D0" w:rsidP="009532D0">
      <w:pPr>
        <w:rPr>
          <w:rFonts w:ascii="Arial" w:hAnsi="Arial"/>
          <w:b/>
          <w:sz w:val="32"/>
        </w:rPr>
      </w:pPr>
    </w:p>
    <w:p w14:paraId="6FAAD07A" w14:textId="77777777" w:rsidR="009532D0" w:rsidRDefault="009532D0" w:rsidP="009532D0">
      <w:pPr>
        <w:rPr>
          <w:rFonts w:ascii="Arial" w:hAnsi="Arial"/>
          <w:b/>
          <w:sz w:val="32"/>
        </w:rPr>
      </w:pPr>
    </w:p>
    <w:p w14:paraId="0FFE5F55" w14:textId="77777777" w:rsidR="009532D0" w:rsidRDefault="009532D0" w:rsidP="009532D0">
      <w:pPr>
        <w:rPr>
          <w:rFonts w:ascii="Arial" w:hAnsi="Arial"/>
          <w:b/>
          <w:sz w:val="32"/>
        </w:rPr>
      </w:pPr>
    </w:p>
    <w:p w14:paraId="78044282" w14:textId="77777777" w:rsidR="009532D0" w:rsidRDefault="009532D0" w:rsidP="009532D0">
      <w:pPr>
        <w:rPr>
          <w:rFonts w:ascii="Arial" w:hAnsi="Arial"/>
          <w:b/>
          <w:sz w:val="32"/>
        </w:rPr>
      </w:pPr>
    </w:p>
    <w:p w14:paraId="667A2BEA" w14:textId="77777777" w:rsidR="009532D0" w:rsidRDefault="009532D0" w:rsidP="009532D0">
      <w:pPr>
        <w:rPr>
          <w:rFonts w:ascii="Arial" w:hAnsi="Arial"/>
          <w:b/>
          <w:sz w:val="32"/>
        </w:rPr>
      </w:pPr>
    </w:p>
    <w:p w14:paraId="59320B01" w14:textId="77777777" w:rsidR="009532D0" w:rsidRDefault="009532D0" w:rsidP="009532D0">
      <w:pPr>
        <w:rPr>
          <w:rFonts w:ascii="Arial" w:hAnsi="Arial"/>
          <w:b/>
          <w:sz w:val="32"/>
        </w:rPr>
      </w:pPr>
    </w:p>
    <w:p w14:paraId="1047D0C0" w14:textId="77777777" w:rsidR="009532D0" w:rsidRDefault="009532D0" w:rsidP="009532D0">
      <w:pPr>
        <w:rPr>
          <w:rFonts w:ascii="Arial" w:hAnsi="Arial"/>
          <w:b/>
          <w:sz w:val="32"/>
        </w:rPr>
      </w:pPr>
    </w:p>
    <w:p w14:paraId="1EA44105" w14:textId="77777777" w:rsidR="009532D0" w:rsidRDefault="009532D0" w:rsidP="009532D0">
      <w:pPr>
        <w:rPr>
          <w:rFonts w:ascii="Arial" w:hAnsi="Arial"/>
          <w:b/>
          <w:sz w:val="32"/>
        </w:rPr>
      </w:pPr>
    </w:p>
    <w:p w14:paraId="42510447" w14:textId="77777777" w:rsidR="009532D0" w:rsidRDefault="009532D0" w:rsidP="009532D0">
      <w:pPr>
        <w:rPr>
          <w:rFonts w:ascii="Arial" w:hAnsi="Arial"/>
          <w:b/>
          <w:sz w:val="32"/>
        </w:rPr>
      </w:pPr>
    </w:p>
    <w:p w14:paraId="05B8542E" w14:textId="1E5F1FBB" w:rsidR="009532D0" w:rsidRPr="009532D0" w:rsidRDefault="009532D0" w:rsidP="009532D0">
      <w:pPr>
        <w:rPr>
          <w:b/>
        </w:rPr>
      </w:pPr>
      <w:r w:rsidRPr="009532D0">
        <w:rPr>
          <w:rFonts w:ascii="Arial" w:hAnsi="Arial"/>
          <w:b/>
          <w:sz w:val="32"/>
        </w:rPr>
        <w:lastRenderedPageBreak/>
        <w:t>Camera</w:t>
      </w:r>
    </w:p>
    <w:p w14:paraId="0B8222EF" w14:textId="77777777" w:rsidR="009532D0" w:rsidRPr="009532D0" w:rsidRDefault="009532D0" w:rsidP="009532D0">
      <w:pPr>
        <w:rPr>
          <w:b/>
        </w:rPr>
      </w:pPr>
      <w:r w:rsidRPr="009532D0">
        <w:rPr>
          <w:b/>
        </w:rPr>
        <w:t xml:space="preserve">De camera is het </w:t>
      </w:r>
      <w:proofErr w:type="spellStart"/>
      <w:r w:rsidRPr="009532D0">
        <w:rPr>
          <w:b/>
        </w:rPr>
        <w:t>meest</w:t>
      </w:r>
      <w:proofErr w:type="spellEnd"/>
      <w:r w:rsidRPr="009532D0">
        <w:rPr>
          <w:b/>
        </w:rPr>
        <w:t xml:space="preserve"> </w:t>
      </w:r>
      <w:proofErr w:type="spellStart"/>
      <w:r w:rsidRPr="009532D0">
        <w:rPr>
          <w:b/>
        </w:rPr>
        <w:t>fundamentele</w:t>
      </w:r>
      <w:proofErr w:type="spellEnd"/>
      <w:r w:rsidRPr="009532D0">
        <w:rPr>
          <w:b/>
        </w:rPr>
        <w:t xml:space="preserve"> instrument van </w:t>
      </w:r>
      <w:proofErr w:type="spellStart"/>
      <w:r w:rsidRPr="009532D0">
        <w:rPr>
          <w:b/>
        </w:rPr>
        <w:t>een</w:t>
      </w:r>
      <w:proofErr w:type="spellEnd"/>
      <w:r w:rsidRPr="009532D0">
        <w:rPr>
          <w:b/>
        </w:rPr>
        <w:t xml:space="preserve"> </w:t>
      </w:r>
      <w:proofErr w:type="spellStart"/>
      <w:r w:rsidRPr="009532D0">
        <w:rPr>
          <w:b/>
        </w:rPr>
        <w:t>fotograaf</w:t>
      </w:r>
      <w:proofErr w:type="spellEnd"/>
      <w:r w:rsidRPr="009532D0">
        <w:rPr>
          <w:b/>
        </w:rPr>
        <w:t xml:space="preserve">. Er </w:t>
      </w:r>
      <w:proofErr w:type="spellStart"/>
      <w:r w:rsidRPr="009532D0">
        <w:rPr>
          <w:b/>
        </w:rPr>
        <w:t>zijn</w:t>
      </w:r>
      <w:proofErr w:type="spellEnd"/>
      <w:r w:rsidRPr="009532D0">
        <w:rPr>
          <w:b/>
        </w:rPr>
        <w:t xml:space="preserve"> </w:t>
      </w:r>
      <w:proofErr w:type="spellStart"/>
      <w:r w:rsidRPr="009532D0">
        <w:rPr>
          <w:b/>
        </w:rPr>
        <w:t>veel</w:t>
      </w:r>
      <w:proofErr w:type="spellEnd"/>
      <w:r w:rsidRPr="009532D0">
        <w:rPr>
          <w:b/>
        </w:rPr>
        <w:t xml:space="preserve"> </w:t>
      </w:r>
      <w:proofErr w:type="spellStart"/>
      <w:r w:rsidRPr="009532D0">
        <w:rPr>
          <w:b/>
        </w:rPr>
        <w:t>soorten</w:t>
      </w:r>
      <w:proofErr w:type="spellEnd"/>
      <w:r w:rsidRPr="009532D0">
        <w:rPr>
          <w:b/>
        </w:rPr>
        <w:t xml:space="preserve"> camera's, </w:t>
      </w:r>
      <w:proofErr w:type="spellStart"/>
      <w:r w:rsidRPr="009532D0">
        <w:rPr>
          <w:b/>
        </w:rPr>
        <w:t>waaronder</w:t>
      </w:r>
      <w:proofErr w:type="spellEnd"/>
      <w:r w:rsidRPr="009532D0">
        <w:rPr>
          <w:b/>
        </w:rPr>
        <w:t xml:space="preserve"> </w:t>
      </w:r>
      <w:proofErr w:type="spellStart"/>
      <w:r w:rsidRPr="009532D0">
        <w:rPr>
          <w:b/>
        </w:rPr>
        <w:t>compactcamera's</w:t>
      </w:r>
      <w:proofErr w:type="spellEnd"/>
      <w:r w:rsidRPr="009532D0">
        <w:rPr>
          <w:b/>
        </w:rPr>
        <w:t xml:space="preserve">, DSLR's, </w:t>
      </w:r>
      <w:proofErr w:type="spellStart"/>
      <w:r w:rsidRPr="009532D0">
        <w:rPr>
          <w:b/>
        </w:rPr>
        <w:t>en</w:t>
      </w:r>
      <w:proofErr w:type="spellEnd"/>
      <w:r w:rsidRPr="009532D0">
        <w:rPr>
          <w:b/>
        </w:rPr>
        <w:t xml:space="preserve"> </w:t>
      </w:r>
      <w:proofErr w:type="spellStart"/>
      <w:r w:rsidRPr="009532D0">
        <w:rPr>
          <w:b/>
        </w:rPr>
        <w:t>systeemcamera's</w:t>
      </w:r>
      <w:proofErr w:type="spellEnd"/>
      <w:r w:rsidRPr="009532D0">
        <w:rPr>
          <w:b/>
        </w:rPr>
        <w:t xml:space="preserve">. DSLR's </w:t>
      </w:r>
      <w:proofErr w:type="spellStart"/>
      <w:r w:rsidRPr="009532D0">
        <w:rPr>
          <w:b/>
        </w:rPr>
        <w:t>en</w:t>
      </w:r>
      <w:proofErr w:type="spellEnd"/>
      <w:r w:rsidRPr="009532D0">
        <w:rPr>
          <w:b/>
        </w:rPr>
        <w:t xml:space="preserve"> </w:t>
      </w:r>
      <w:proofErr w:type="spellStart"/>
      <w:r w:rsidRPr="009532D0">
        <w:rPr>
          <w:b/>
        </w:rPr>
        <w:t>systeemcamera's</w:t>
      </w:r>
      <w:proofErr w:type="spellEnd"/>
      <w:r w:rsidRPr="009532D0">
        <w:rPr>
          <w:b/>
        </w:rPr>
        <w:t xml:space="preserve"> </w:t>
      </w:r>
      <w:proofErr w:type="spellStart"/>
      <w:r w:rsidRPr="009532D0">
        <w:rPr>
          <w:b/>
        </w:rPr>
        <w:t>bieden</w:t>
      </w:r>
      <w:proofErr w:type="spellEnd"/>
      <w:r w:rsidRPr="009532D0">
        <w:rPr>
          <w:b/>
        </w:rPr>
        <w:t xml:space="preserve"> de </w:t>
      </w:r>
      <w:proofErr w:type="spellStart"/>
      <w:r w:rsidRPr="009532D0">
        <w:rPr>
          <w:b/>
        </w:rPr>
        <w:t>meeste</w:t>
      </w:r>
      <w:proofErr w:type="spellEnd"/>
      <w:r w:rsidRPr="009532D0">
        <w:rPr>
          <w:b/>
        </w:rPr>
        <w:t xml:space="preserve"> </w:t>
      </w:r>
      <w:proofErr w:type="spellStart"/>
      <w:r w:rsidRPr="009532D0">
        <w:rPr>
          <w:b/>
        </w:rPr>
        <w:t>controle</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aanpassingsmogelijkheden</w:t>
      </w:r>
      <w:proofErr w:type="spellEnd"/>
      <w:r w:rsidRPr="009532D0">
        <w:rPr>
          <w:b/>
        </w:rPr>
        <w:t>.</w:t>
      </w:r>
      <w:r w:rsidRPr="009532D0">
        <w:rPr>
          <w:b/>
        </w:rPr>
        <w:br/>
      </w:r>
      <w:proofErr w:type="spellStart"/>
      <w:r w:rsidRPr="009532D0">
        <w:rPr>
          <w:b/>
        </w:rPr>
        <w:t>Belangrijkste</w:t>
      </w:r>
      <w:proofErr w:type="spellEnd"/>
      <w:r w:rsidRPr="009532D0">
        <w:rPr>
          <w:b/>
        </w:rPr>
        <w:t xml:space="preserve"> </w:t>
      </w:r>
      <w:proofErr w:type="spellStart"/>
      <w:r w:rsidRPr="009532D0">
        <w:rPr>
          <w:b/>
        </w:rPr>
        <w:t>instellingen</w:t>
      </w:r>
      <w:proofErr w:type="spellEnd"/>
      <w:r w:rsidRPr="009532D0">
        <w:rPr>
          <w:b/>
        </w:rPr>
        <w:t xml:space="preserve"> </w:t>
      </w:r>
      <w:proofErr w:type="spellStart"/>
      <w:r w:rsidRPr="009532D0">
        <w:rPr>
          <w:b/>
        </w:rPr>
        <w:t>zoals</w:t>
      </w:r>
      <w:proofErr w:type="spellEnd"/>
      <w:r w:rsidRPr="009532D0">
        <w:rPr>
          <w:b/>
        </w:rPr>
        <w:t xml:space="preserve"> </w:t>
      </w:r>
      <w:proofErr w:type="spellStart"/>
      <w:r w:rsidRPr="009532D0">
        <w:rPr>
          <w:b/>
        </w:rPr>
        <w:t>diafragma</w:t>
      </w:r>
      <w:proofErr w:type="spellEnd"/>
      <w:r w:rsidRPr="009532D0">
        <w:rPr>
          <w:b/>
        </w:rPr>
        <w:t xml:space="preserve">, </w:t>
      </w:r>
      <w:proofErr w:type="spellStart"/>
      <w:r w:rsidRPr="009532D0">
        <w:rPr>
          <w:b/>
        </w:rPr>
        <w:t>sluitertijd</w:t>
      </w:r>
      <w:proofErr w:type="spellEnd"/>
      <w:r w:rsidRPr="009532D0">
        <w:rPr>
          <w:b/>
        </w:rPr>
        <w:t xml:space="preserve"> </w:t>
      </w:r>
      <w:proofErr w:type="spellStart"/>
      <w:r w:rsidRPr="009532D0">
        <w:rPr>
          <w:b/>
        </w:rPr>
        <w:t>en</w:t>
      </w:r>
      <w:proofErr w:type="spellEnd"/>
      <w:r w:rsidRPr="009532D0">
        <w:rPr>
          <w:b/>
        </w:rPr>
        <w:t xml:space="preserve"> ISO </w:t>
      </w:r>
      <w:proofErr w:type="spellStart"/>
      <w:r w:rsidRPr="009532D0">
        <w:rPr>
          <w:b/>
        </w:rPr>
        <w:t>beïnvloeden</w:t>
      </w:r>
      <w:proofErr w:type="spellEnd"/>
      <w:r w:rsidRPr="009532D0">
        <w:rPr>
          <w:b/>
        </w:rPr>
        <w:t xml:space="preserve"> de </w:t>
      </w:r>
      <w:proofErr w:type="spellStart"/>
      <w:r w:rsidRPr="009532D0">
        <w:rPr>
          <w:b/>
        </w:rPr>
        <w:t>belichting</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scherpte</w:t>
      </w:r>
      <w:proofErr w:type="spellEnd"/>
      <w:r w:rsidRPr="009532D0">
        <w:rPr>
          <w:b/>
        </w:rPr>
        <w:t xml:space="preserve"> van je </w:t>
      </w:r>
      <w:proofErr w:type="spellStart"/>
      <w:r w:rsidRPr="009532D0">
        <w:rPr>
          <w:b/>
        </w:rPr>
        <w:t>foto's</w:t>
      </w:r>
      <w:proofErr w:type="spellEnd"/>
      <w:r w:rsidRPr="009532D0">
        <w:rPr>
          <w:b/>
        </w:rPr>
        <w:t xml:space="preserve">. Het </w:t>
      </w:r>
      <w:proofErr w:type="spellStart"/>
      <w:r w:rsidRPr="009532D0">
        <w:rPr>
          <w:b/>
        </w:rPr>
        <w:t>diafragma</w:t>
      </w:r>
      <w:proofErr w:type="spellEnd"/>
      <w:r w:rsidRPr="009532D0">
        <w:rPr>
          <w:b/>
        </w:rPr>
        <w:t xml:space="preserve"> </w:t>
      </w:r>
      <w:proofErr w:type="spellStart"/>
      <w:r w:rsidRPr="009532D0">
        <w:rPr>
          <w:b/>
        </w:rPr>
        <w:t>regelt</w:t>
      </w:r>
      <w:proofErr w:type="spellEnd"/>
      <w:r w:rsidRPr="009532D0">
        <w:rPr>
          <w:b/>
        </w:rPr>
        <w:t xml:space="preserve"> de </w:t>
      </w:r>
      <w:proofErr w:type="spellStart"/>
      <w:r w:rsidRPr="009532D0">
        <w:rPr>
          <w:b/>
        </w:rPr>
        <w:t>hoeveelheid</w:t>
      </w:r>
      <w:proofErr w:type="spellEnd"/>
      <w:r w:rsidRPr="009532D0">
        <w:rPr>
          <w:b/>
        </w:rPr>
        <w:t xml:space="preserve"> </w:t>
      </w:r>
      <w:proofErr w:type="spellStart"/>
      <w:r w:rsidRPr="009532D0">
        <w:rPr>
          <w:b/>
        </w:rPr>
        <w:t>licht</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scherptediepte</w:t>
      </w:r>
      <w:proofErr w:type="spellEnd"/>
      <w:r w:rsidRPr="009532D0">
        <w:rPr>
          <w:b/>
        </w:rPr>
        <w:t xml:space="preserve">, de </w:t>
      </w:r>
      <w:proofErr w:type="spellStart"/>
      <w:r w:rsidRPr="009532D0">
        <w:rPr>
          <w:b/>
        </w:rPr>
        <w:t>sluitertijd</w:t>
      </w:r>
      <w:proofErr w:type="spellEnd"/>
      <w:r w:rsidRPr="009532D0">
        <w:rPr>
          <w:b/>
        </w:rPr>
        <w:t xml:space="preserve"> </w:t>
      </w:r>
      <w:proofErr w:type="spellStart"/>
      <w:r w:rsidRPr="009532D0">
        <w:rPr>
          <w:b/>
        </w:rPr>
        <w:t>bepaalt</w:t>
      </w:r>
      <w:proofErr w:type="spellEnd"/>
      <w:r w:rsidRPr="009532D0">
        <w:rPr>
          <w:b/>
        </w:rPr>
        <w:t xml:space="preserve"> de </w:t>
      </w:r>
      <w:proofErr w:type="spellStart"/>
      <w:r w:rsidRPr="009532D0">
        <w:rPr>
          <w:b/>
        </w:rPr>
        <w:t>hoeveelheid</w:t>
      </w:r>
      <w:proofErr w:type="spellEnd"/>
      <w:r w:rsidRPr="009532D0">
        <w:rPr>
          <w:b/>
        </w:rPr>
        <w:t xml:space="preserve"> </w:t>
      </w:r>
      <w:proofErr w:type="spellStart"/>
      <w:r w:rsidRPr="009532D0">
        <w:rPr>
          <w:b/>
        </w:rPr>
        <w:t>beweging</w:t>
      </w:r>
      <w:proofErr w:type="spellEnd"/>
      <w:r w:rsidRPr="009532D0">
        <w:rPr>
          <w:b/>
        </w:rPr>
        <w:t xml:space="preserve"> die </w:t>
      </w:r>
      <w:proofErr w:type="spellStart"/>
      <w:r w:rsidRPr="009532D0">
        <w:rPr>
          <w:b/>
        </w:rPr>
        <w:t>zichtbaar</w:t>
      </w:r>
      <w:proofErr w:type="spellEnd"/>
      <w:r w:rsidRPr="009532D0">
        <w:rPr>
          <w:b/>
        </w:rPr>
        <w:t xml:space="preserve"> is, </w:t>
      </w:r>
      <w:proofErr w:type="spellStart"/>
      <w:r w:rsidRPr="009532D0">
        <w:rPr>
          <w:b/>
        </w:rPr>
        <w:t>en</w:t>
      </w:r>
      <w:proofErr w:type="spellEnd"/>
      <w:r w:rsidRPr="009532D0">
        <w:rPr>
          <w:b/>
        </w:rPr>
        <w:t xml:space="preserve"> de ISO </w:t>
      </w:r>
      <w:proofErr w:type="spellStart"/>
      <w:r w:rsidRPr="009532D0">
        <w:rPr>
          <w:b/>
        </w:rPr>
        <w:t>regelt</w:t>
      </w:r>
      <w:proofErr w:type="spellEnd"/>
      <w:r w:rsidRPr="009532D0">
        <w:rPr>
          <w:b/>
        </w:rPr>
        <w:t xml:space="preserve"> de </w:t>
      </w:r>
      <w:proofErr w:type="spellStart"/>
      <w:r w:rsidRPr="009532D0">
        <w:rPr>
          <w:b/>
        </w:rPr>
        <w:t>gevoeligheid</w:t>
      </w:r>
      <w:proofErr w:type="spellEnd"/>
      <w:r w:rsidRPr="009532D0">
        <w:rPr>
          <w:b/>
        </w:rPr>
        <w:t xml:space="preserve"> van de sensor </w:t>
      </w:r>
      <w:proofErr w:type="spellStart"/>
      <w:r w:rsidRPr="009532D0">
        <w:rPr>
          <w:b/>
        </w:rPr>
        <w:t>voor</w:t>
      </w:r>
      <w:proofErr w:type="spellEnd"/>
      <w:r w:rsidRPr="009532D0">
        <w:rPr>
          <w:b/>
        </w:rPr>
        <w:t xml:space="preserve"> </w:t>
      </w:r>
      <w:proofErr w:type="spellStart"/>
      <w:r w:rsidRPr="009532D0">
        <w:rPr>
          <w:b/>
        </w:rPr>
        <w:t>licht</w:t>
      </w:r>
      <w:proofErr w:type="spellEnd"/>
      <w:r w:rsidRPr="009532D0">
        <w:rPr>
          <w:b/>
        </w:rPr>
        <w:t>.</w:t>
      </w:r>
      <w:r w:rsidRPr="009532D0">
        <w:rPr>
          <w:b/>
        </w:rPr>
        <w:br/>
        <w:t xml:space="preserve">Lenzen </w:t>
      </w:r>
      <w:proofErr w:type="spellStart"/>
      <w:r w:rsidRPr="009532D0">
        <w:rPr>
          <w:b/>
        </w:rPr>
        <w:t>zijn</w:t>
      </w:r>
      <w:proofErr w:type="spellEnd"/>
      <w:r w:rsidRPr="009532D0">
        <w:rPr>
          <w:b/>
        </w:rPr>
        <w:t xml:space="preserve"> net zo </w:t>
      </w:r>
      <w:proofErr w:type="spellStart"/>
      <w:r w:rsidRPr="009532D0">
        <w:rPr>
          <w:b/>
        </w:rPr>
        <w:t>belangrijk</w:t>
      </w:r>
      <w:proofErr w:type="spellEnd"/>
      <w:r w:rsidRPr="009532D0">
        <w:rPr>
          <w:b/>
        </w:rPr>
        <w:t xml:space="preserve"> </w:t>
      </w:r>
      <w:proofErr w:type="spellStart"/>
      <w:r w:rsidRPr="009532D0">
        <w:rPr>
          <w:b/>
        </w:rPr>
        <w:t>als</w:t>
      </w:r>
      <w:proofErr w:type="spellEnd"/>
      <w:r w:rsidRPr="009532D0">
        <w:rPr>
          <w:b/>
        </w:rPr>
        <w:t xml:space="preserve"> de camera </w:t>
      </w:r>
      <w:proofErr w:type="spellStart"/>
      <w:r w:rsidRPr="009532D0">
        <w:rPr>
          <w:b/>
        </w:rPr>
        <w:t>zelf</w:t>
      </w:r>
      <w:proofErr w:type="spellEnd"/>
      <w:r w:rsidRPr="009532D0">
        <w:rPr>
          <w:b/>
        </w:rPr>
        <w:t xml:space="preserve">. Een </w:t>
      </w:r>
      <w:proofErr w:type="spellStart"/>
      <w:r w:rsidRPr="009532D0">
        <w:rPr>
          <w:b/>
        </w:rPr>
        <w:t>groothoeklens</w:t>
      </w:r>
      <w:proofErr w:type="spellEnd"/>
      <w:r w:rsidRPr="009532D0">
        <w:rPr>
          <w:b/>
        </w:rPr>
        <w:t xml:space="preserve"> is </w:t>
      </w:r>
      <w:proofErr w:type="spellStart"/>
      <w:r w:rsidRPr="009532D0">
        <w:rPr>
          <w:b/>
        </w:rPr>
        <w:t>ideaal</w:t>
      </w:r>
      <w:proofErr w:type="spellEnd"/>
      <w:r w:rsidRPr="009532D0">
        <w:rPr>
          <w:b/>
        </w:rPr>
        <w:t xml:space="preserve"> </w:t>
      </w:r>
      <w:proofErr w:type="spellStart"/>
      <w:r w:rsidRPr="009532D0">
        <w:rPr>
          <w:b/>
        </w:rPr>
        <w:t>voor</w:t>
      </w:r>
      <w:proofErr w:type="spellEnd"/>
      <w:r w:rsidRPr="009532D0">
        <w:rPr>
          <w:b/>
        </w:rPr>
        <w:t xml:space="preserve"> </w:t>
      </w:r>
      <w:proofErr w:type="spellStart"/>
      <w:r w:rsidRPr="009532D0">
        <w:rPr>
          <w:b/>
        </w:rPr>
        <w:t>landschappen</w:t>
      </w:r>
      <w:proofErr w:type="spellEnd"/>
      <w:r w:rsidRPr="009532D0">
        <w:rPr>
          <w:b/>
        </w:rPr>
        <w:t xml:space="preserve">, </w:t>
      </w:r>
      <w:proofErr w:type="spellStart"/>
      <w:r w:rsidRPr="009532D0">
        <w:rPr>
          <w:b/>
        </w:rPr>
        <w:t>terwijl</w:t>
      </w:r>
      <w:proofErr w:type="spellEnd"/>
      <w:r w:rsidRPr="009532D0">
        <w:rPr>
          <w:b/>
        </w:rPr>
        <w:t xml:space="preserve"> </w:t>
      </w:r>
      <w:proofErr w:type="spellStart"/>
      <w:r w:rsidRPr="009532D0">
        <w:rPr>
          <w:b/>
        </w:rPr>
        <w:t>een</w:t>
      </w:r>
      <w:proofErr w:type="spellEnd"/>
      <w:r w:rsidRPr="009532D0">
        <w:rPr>
          <w:b/>
        </w:rPr>
        <w:t xml:space="preserve"> </w:t>
      </w:r>
      <w:proofErr w:type="spellStart"/>
      <w:r w:rsidRPr="009532D0">
        <w:rPr>
          <w:b/>
        </w:rPr>
        <w:t>telelens</w:t>
      </w:r>
      <w:proofErr w:type="spellEnd"/>
      <w:r w:rsidRPr="009532D0">
        <w:rPr>
          <w:b/>
        </w:rPr>
        <w:t xml:space="preserve"> </w:t>
      </w:r>
      <w:proofErr w:type="spellStart"/>
      <w:r w:rsidRPr="009532D0">
        <w:rPr>
          <w:b/>
        </w:rPr>
        <w:t>geschikt</w:t>
      </w:r>
      <w:proofErr w:type="spellEnd"/>
      <w:r w:rsidRPr="009532D0">
        <w:rPr>
          <w:b/>
        </w:rPr>
        <w:t xml:space="preserve"> is </w:t>
      </w:r>
      <w:proofErr w:type="spellStart"/>
      <w:r w:rsidRPr="009532D0">
        <w:rPr>
          <w:b/>
        </w:rPr>
        <w:t>voor</w:t>
      </w:r>
      <w:proofErr w:type="spellEnd"/>
      <w:r w:rsidRPr="009532D0">
        <w:rPr>
          <w:b/>
        </w:rPr>
        <w:t xml:space="preserve"> sport </w:t>
      </w:r>
      <w:proofErr w:type="spellStart"/>
      <w:r w:rsidRPr="009532D0">
        <w:rPr>
          <w:b/>
        </w:rPr>
        <w:t>en</w:t>
      </w:r>
      <w:proofErr w:type="spellEnd"/>
      <w:r w:rsidRPr="009532D0">
        <w:rPr>
          <w:b/>
        </w:rPr>
        <w:t xml:space="preserve"> wildlife. Prime </w:t>
      </w:r>
      <w:proofErr w:type="spellStart"/>
      <w:r w:rsidRPr="009532D0">
        <w:rPr>
          <w:b/>
        </w:rPr>
        <w:t>lenzen</w:t>
      </w:r>
      <w:proofErr w:type="spellEnd"/>
      <w:r w:rsidRPr="009532D0">
        <w:rPr>
          <w:b/>
        </w:rPr>
        <w:t xml:space="preserve"> </w:t>
      </w:r>
      <w:proofErr w:type="spellStart"/>
      <w:r w:rsidRPr="009532D0">
        <w:rPr>
          <w:b/>
        </w:rPr>
        <w:t>bieden</w:t>
      </w:r>
      <w:proofErr w:type="spellEnd"/>
      <w:r w:rsidRPr="009532D0">
        <w:rPr>
          <w:b/>
        </w:rPr>
        <w:t xml:space="preserve"> </w:t>
      </w:r>
      <w:proofErr w:type="spellStart"/>
      <w:r w:rsidRPr="009532D0">
        <w:rPr>
          <w:b/>
        </w:rPr>
        <w:t>vaak</w:t>
      </w:r>
      <w:proofErr w:type="spellEnd"/>
      <w:r w:rsidRPr="009532D0">
        <w:rPr>
          <w:b/>
        </w:rPr>
        <w:t xml:space="preserve"> </w:t>
      </w:r>
      <w:proofErr w:type="spellStart"/>
      <w:r w:rsidRPr="009532D0">
        <w:rPr>
          <w:b/>
        </w:rPr>
        <w:t>een</w:t>
      </w:r>
      <w:proofErr w:type="spellEnd"/>
      <w:r w:rsidRPr="009532D0">
        <w:rPr>
          <w:b/>
        </w:rPr>
        <w:t xml:space="preserve"> </w:t>
      </w:r>
      <w:proofErr w:type="spellStart"/>
      <w:r w:rsidRPr="009532D0">
        <w:rPr>
          <w:b/>
        </w:rPr>
        <w:t>bredere</w:t>
      </w:r>
      <w:proofErr w:type="spellEnd"/>
      <w:r w:rsidRPr="009532D0">
        <w:rPr>
          <w:b/>
        </w:rPr>
        <w:t xml:space="preserve"> </w:t>
      </w:r>
      <w:proofErr w:type="spellStart"/>
      <w:r w:rsidRPr="009532D0">
        <w:rPr>
          <w:b/>
        </w:rPr>
        <w:t>diafragmaopening</w:t>
      </w:r>
      <w:proofErr w:type="spellEnd"/>
      <w:r w:rsidRPr="009532D0">
        <w:rPr>
          <w:b/>
        </w:rPr>
        <w:t xml:space="preserve">, wat </w:t>
      </w:r>
      <w:proofErr w:type="spellStart"/>
      <w:r w:rsidRPr="009532D0">
        <w:rPr>
          <w:b/>
        </w:rPr>
        <w:t>ideaal</w:t>
      </w:r>
      <w:proofErr w:type="spellEnd"/>
      <w:r w:rsidRPr="009532D0">
        <w:rPr>
          <w:b/>
        </w:rPr>
        <w:t xml:space="preserve"> is </w:t>
      </w:r>
      <w:proofErr w:type="spellStart"/>
      <w:r w:rsidRPr="009532D0">
        <w:rPr>
          <w:b/>
        </w:rPr>
        <w:t>voor</w:t>
      </w:r>
      <w:proofErr w:type="spellEnd"/>
      <w:r w:rsidRPr="009532D0">
        <w:rPr>
          <w:b/>
        </w:rPr>
        <w:t xml:space="preserve"> </w:t>
      </w:r>
      <w:proofErr w:type="spellStart"/>
      <w:r w:rsidRPr="009532D0">
        <w:rPr>
          <w:b/>
        </w:rPr>
        <w:t>portretten</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weinig</w:t>
      </w:r>
      <w:proofErr w:type="spellEnd"/>
      <w:r w:rsidRPr="009532D0">
        <w:rPr>
          <w:b/>
        </w:rPr>
        <w:t xml:space="preserve"> </w:t>
      </w:r>
      <w:proofErr w:type="spellStart"/>
      <w:r w:rsidRPr="009532D0">
        <w:rPr>
          <w:b/>
        </w:rPr>
        <w:t>licht</w:t>
      </w:r>
      <w:proofErr w:type="spellEnd"/>
      <w:r w:rsidRPr="009532D0">
        <w:rPr>
          <w:b/>
        </w:rPr>
        <w:t>.</w:t>
      </w:r>
      <w:r w:rsidRPr="009532D0">
        <w:rPr>
          <w:b/>
        </w:rPr>
        <w:br/>
      </w:r>
      <w:proofErr w:type="spellStart"/>
      <w:r w:rsidRPr="009532D0">
        <w:rPr>
          <w:b/>
        </w:rPr>
        <w:t>Sensorformaten</w:t>
      </w:r>
      <w:proofErr w:type="spellEnd"/>
      <w:r w:rsidRPr="009532D0">
        <w:rPr>
          <w:b/>
        </w:rPr>
        <w:t xml:space="preserve"> </w:t>
      </w:r>
      <w:proofErr w:type="spellStart"/>
      <w:r w:rsidRPr="009532D0">
        <w:rPr>
          <w:b/>
        </w:rPr>
        <w:t>zoals</w:t>
      </w:r>
      <w:proofErr w:type="spellEnd"/>
      <w:r w:rsidRPr="009532D0">
        <w:rPr>
          <w:b/>
        </w:rPr>
        <w:t xml:space="preserve"> full-frame </w:t>
      </w:r>
      <w:proofErr w:type="spellStart"/>
      <w:r w:rsidRPr="009532D0">
        <w:rPr>
          <w:b/>
        </w:rPr>
        <w:t>en</w:t>
      </w:r>
      <w:proofErr w:type="spellEnd"/>
      <w:r w:rsidRPr="009532D0">
        <w:rPr>
          <w:b/>
        </w:rPr>
        <w:t xml:space="preserve"> APS-C </w:t>
      </w:r>
      <w:proofErr w:type="spellStart"/>
      <w:r w:rsidRPr="009532D0">
        <w:rPr>
          <w:b/>
        </w:rPr>
        <w:t>hebben</w:t>
      </w:r>
      <w:proofErr w:type="spellEnd"/>
      <w:r w:rsidRPr="009532D0">
        <w:rPr>
          <w:b/>
        </w:rPr>
        <w:t xml:space="preserve"> </w:t>
      </w:r>
      <w:proofErr w:type="spellStart"/>
      <w:r w:rsidRPr="009532D0">
        <w:rPr>
          <w:b/>
        </w:rPr>
        <w:t>invloed</w:t>
      </w:r>
      <w:proofErr w:type="spellEnd"/>
      <w:r w:rsidRPr="009532D0">
        <w:rPr>
          <w:b/>
        </w:rPr>
        <w:t xml:space="preserve"> op de </w:t>
      </w:r>
      <w:proofErr w:type="spellStart"/>
      <w:r w:rsidRPr="009532D0">
        <w:rPr>
          <w:b/>
        </w:rPr>
        <w:t>beeldkwaliteit</w:t>
      </w:r>
      <w:proofErr w:type="spellEnd"/>
      <w:r w:rsidRPr="009532D0">
        <w:rPr>
          <w:b/>
        </w:rPr>
        <w:t xml:space="preserve"> </w:t>
      </w:r>
      <w:proofErr w:type="spellStart"/>
      <w:r w:rsidRPr="009532D0">
        <w:rPr>
          <w:b/>
        </w:rPr>
        <w:t>en</w:t>
      </w:r>
      <w:proofErr w:type="spellEnd"/>
      <w:r w:rsidRPr="009532D0">
        <w:rPr>
          <w:b/>
        </w:rPr>
        <w:t xml:space="preserve"> de </w:t>
      </w:r>
      <w:proofErr w:type="spellStart"/>
      <w:r w:rsidRPr="009532D0">
        <w:rPr>
          <w:b/>
        </w:rPr>
        <w:t>hoeveelheid</w:t>
      </w:r>
      <w:proofErr w:type="spellEnd"/>
      <w:r w:rsidRPr="009532D0">
        <w:rPr>
          <w:b/>
        </w:rPr>
        <w:t xml:space="preserve"> </w:t>
      </w:r>
      <w:proofErr w:type="spellStart"/>
      <w:r w:rsidRPr="009532D0">
        <w:rPr>
          <w:b/>
        </w:rPr>
        <w:t>ruis</w:t>
      </w:r>
      <w:proofErr w:type="spellEnd"/>
      <w:r w:rsidRPr="009532D0">
        <w:rPr>
          <w:b/>
        </w:rPr>
        <w:t xml:space="preserve"> </w:t>
      </w:r>
      <w:proofErr w:type="spellStart"/>
      <w:r w:rsidRPr="009532D0">
        <w:rPr>
          <w:b/>
        </w:rPr>
        <w:t>bij</w:t>
      </w:r>
      <w:proofErr w:type="spellEnd"/>
      <w:r w:rsidRPr="009532D0">
        <w:rPr>
          <w:b/>
        </w:rPr>
        <w:t xml:space="preserve"> </w:t>
      </w:r>
      <w:proofErr w:type="spellStart"/>
      <w:r w:rsidRPr="009532D0">
        <w:rPr>
          <w:b/>
        </w:rPr>
        <w:t>hogere</w:t>
      </w:r>
      <w:proofErr w:type="spellEnd"/>
      <w:r w:rsidRPr="009532D0">
        <w:rPr>
          <w:b/>
        </w:rPr>
        <w:t xml:space="preserve"> ISO-</w:t>
      </w:r>
      <w:proofErr w:type="spellStart"/>
      <w:r w:rsidRPr="009532D0">
        <w:rPr>
          <w:b/>
        </w:rPr>
        <w:t>waarden</w:t>
      </w:r>
      <w:proofErr w:type="spellEnd"/>
      <w:r w:rsidRPr="009532D0">
        <w:rPr>
          <w:b/>
        </w:rPr>
        <w:t xml:space="preserve">. Full-frame camera's </w:t>
      </w:r>
      <w:proofErr w:type="spellStart"/>
      <w:r w:rsidRPr="009532D0">
        <w:rPr>
          <w:b/>
        </w:rPr>
        <w:t>hebben</w:t>
      </w:r>
      <w:proofErr w:type="spellEnd"/>
      <w:r w:rsidRPr="009532D0">
        <w:rPr>
          <w:b/>
        </w:rPr>
        <w:t xml:space="preserve"> </w:t>
      </w:r>
      <w:proofErr w:type="spellStart"/>
      <w:r w:rsidRPr="009532D0">
        <w:rPr>
          <w:b/>
        </w:rPr>
        <w:t>grotere</w:t>
      </w:r>
      <w:proofErr w:type="spellEnd"/>
      <w:r w:rsidRPr="009532D0">
        <w:rPr>
          <w:b/>
        </w:rPr>
        <w:t xml:space="preserve"> </w:t>
      </w:r>
      <w:proofErr w:type="spellStart"/>
      <w:r w:rsidRPr="009532D0">
        <w:rPr>
          <w:b/>
        </w:rPr>
        <w:t>sensoren</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produceren</w:t>
      </w:r>
      <w:proofErr w:type="spellEnd"/>
      <w:r w:rsidRPr="009532D0">
        <w:rPr>
          <w:b/>
        </w:rPr>
        <w:t xml:space="preserve"> </w:t>
      </w:r>
      <w:proofErr w:type="spellStart"/>
      <w:r w:rsidRPr="009532D0">
        <w:rPr>
          <w:b/>
        </w:rPr>
        <w:t>een</w:t>
      </w:r>
      <w:proofErr w:type="spellEnd"/>
      <w:r w:rsidRPr="009532D0">
        <w:rPr>
          <w:b/>
        </w:rPr>
        <w:t xml:space="preserve"> </w:t>
      </w:r>
      <w:proofErr w:type="spellStart"/>
      <w:r w:rsidRPr="009532D0">
        <w:rPr>
          <w:b/>
        </w:rPr>
        <w:t>betere</w:t>
      </w:r>
      <w:proofErr w:type="spellEnd"/>
      <w:r w:rsidRPr="009532D0">
        <w:rPr>
          <w:b/>
        </w:rPr>
        <w:t xml:space="preserve"> </w:t>
      </w:r>
      <w:proofErr w:type="spellStart"/>
      <w:r w:rsidRPr="009532D0">
        <w:rPr>
          <w:b/>
        </w:rPr>
        <w:t>beeldkwaliteit</w:t>
      </w:r>
      <w:proofErr w:type="spellEnd"/>
      <w:r w:rsidRPr="009532D0">
        <w:rPr>
          <w:b/>
        </w:rPr>
        <w:t xml:space="preserve">, </w:t>
      </w:r>
      <w:proofErr w:type="spellStart"/>
      <w:r w:rsidRPr="009532D0">
        <w:rPr>
          <w:b/>
        </w:rPr>
        <w:t>vooral</w:t>
      </w:r>
      <w:proofErr w:type="spellEnd"/>
      <w:r w:rsidRPr="009532D0">
        <w:rPr>
          <w:b/>
        </w:rPr>
        <w:t xml:space="preserve"> in </w:t>
      </w:r>
      <w:proofErr w:type="spellStart"/>
      <w:r w:rsidRPr="009532D0">
        <w:rPr>
          <w:b/>
        </w:rPr>
        <w:t>situaties</w:t>
      </w:r>
      <w:proofErr w:type="spellEnd"/>
      <w:r w:rsidRPr="009532D0">
        <w:rPr>
          <w:b/>
        </w:rPr>
        <w:t xml:space="preserve"> met </w:t>
      </w:r>
      <w:proofErr w:type="spellStart"/>
      <w:r w:rsidRPr="009532D0">
        <w:rPr>
          <w:b/>
        </w:rPr>
        <w:t>weinig</w:t>
      </w:r>
      <w:proofErr w:type="spellEnd"/>
      <w:r w:rsidRPr="009532D0">
        <w:rPr>
          <w:b/>
        </w:rPr>
        <w:t xml:space="preserve"> </w:t>
      </w:r>
      <w:proofErr w:type="spellStart"/>
      <w:r w:rsidRPr="009532D0">
        <w:rPr>
          <w:b/>
        </w:rPr>
        <w:t>licht</w:t>
      </w:r>
      <w:proofErr w:type="spellEnd"/>
      <w:r w:rsidRPr="009532D0">
        <w:rPr>
          <w:b/>
        </w:rPr>
        <w:t>.</w:t>
      </w:r>
      <w:r w:rsidRPr="009532D0">
        <w:rPr>
          <w:b/>
        </w:rPr>
        <w:br/>
        <w:t xml:space="preserve">Extra </w:t>
      </w:r>
      <w:proofErr w:type="spellStart"/>
      <w:r w:rsidRPr="009532D0">
        <w:rPr>
          <w:b/>
        </w:rPr>
        <w:t>functies</w:t>
      </w:r>
      <w:proofErr w:type="spellEnd"/>
      <w:r w:rsidRPr="009532D0">
        <w:rPr>
          <w:b/>
        </w:rPr>
        <w:t xml:space="preserve"> </w:t>
      </w:r>
      <w:proofErr w:type="spellStart"/>
      <w:r w:rsidRPr="009532D0">
        <w:rPr>
          <w:b/>
        </w:rPr>
        <w:t>zoals</w:t>
      </w:r>
      <w:proofErr w:type="spellEnd"/>
      <w:r w:rsidRPr="009532D0">
        <w:rPr>
          <w:b/>
        </w:rPr>
        <w:t xml:space="preserve"> </w:t>
      </w:r>
      <w:proofErr w:type="spellStart"/>
      <w:r w:rsidRPr="009532D0">
        <w:rPr>
          <w:b/>
        </w:rPr>
        <w:t>ingebouwde</w:t>
      </w:r>
      <w:proofErr w:type="spellEnd"/>
      <w:r w:rsidRPr="009532D0">
        <w:rPr>
          <w:b/>
        </w:rPr>
        <w:t xml:space="preserve"> </w:t>
      </w:r>
      <w:proofErr w:type="spellStart"/>
      <w:r w:rsidRPr="009532D0">
        <w:rPr>
          <w:b/>
        </w:rPr>
        <w:t>stabilisatie</w:t>
      </w:r>
      <w:proofErr w:type="spellEnd"/>
      <w:r w:rsidRPr="009532D0">
        <w:rPr>
          <w:b/>
        </w:rPr>
        <w:t xml:space="preserve">, </w:t>
      </w:r>
      <w:proofErr w:type="spellStart"/>
      <w:r w:rsidRPr="009532D0">
        <w:rPr>
          <w:b/>
        </w:rPr>
        <w:t>hoge</w:t>
      </w:r>
      <w:proofErr w:type="spellEnd"/>
      <w:r w:rsidRPr="009532D0">
        <w:rPr>
          <w:b/>
        </w:rPr>
        <w:t xml:space="preserve"> fps </w:t>
      </w:r>
      <w:proofErr w:type="spellStart"/>
      <w:r w:rsidRPr="009532D0">
        <w:rPr>
          <w:b/>
        </w:rPr>
        <w:t>voor</w:t>
      </w:r>
      <w:proofErr w:type="spellEnd"/>
      <w:r w:rsidRPr="009532D0">
        <w:rPr>
          <w:b/>
        </w:rPr>
        <w:t xml:space="preserve"> burst-</w:t>
      </w:r>
      <w:proofErr w:type="spellStart"/>
      <w:r w:rsidRPr="009532D0">
        <w:rPr>
          <w:b/>
        </w:rPr>
        <w:t>opnamen</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hoge</w:t>
      </w:r>
      <w:proofErr w:type="spellEnd"/>
      <w:r w:rsidRPr="009532D0">
        <w:rPr>
          <w:b/>
        </w:rPr>
        <w:t xml:space="preserve"> </w:t>
      </w:r>
      <w:proofErr w:type="spellStart"/>
      <w:r w:rsidRPr="009532D0">
        <w:rPr>
          <w:b/>
        </w:rPr>
        <w:t>resoluties</w:t>
      </w:r>
      <w:proofErr w:type="spellEnd"/>
      <w:r w:rsidRPr="009532D0">
        <w:rPr>
          <w:b/>
        </w:rPr>
        <w:t xml:space="preserve"> (megapixels) </w:t>
      </w:r>
      <w:proofErr w:type="spellStart"/>
      <w:r w:rsidRPr="009532D0">
        <w:rPr>
          <w:b/>
        </w:rPr>
        <w:t>maken</w:t>
      </w:r>
      <w:proofErr w:type="spellEnd"/>
      <w:r w:rsidRPr="009532D0">
        <w:rPr>
          <w:b/>
        </w:rPr>
        <w:t xml:space="preserve"> de </w:t>
      </w:r>
      <w:proofErr w:type="spellStart"/>
      <w:r w:rsidRPr="009532D0">
        <w:rPr>
          <w:b/>
        </w:rPr>
        <w:t>keuze</w:t>
      </w:r>
      <w:proofErr w:type="spellEnd"/>
      <w:r w:rsidRPr="009532D0">
        <w:rPr>
          <w:b/>
        </w:rPr>
        <w:t xml:space="preserve"> van </w:t>
      </w:r>
      <w:proofErr w:type="spellStart"/>
      <w:r w:rsidRPr="009532D0">
        <w:rPr>
          <w:b/>
        </w:rPr>
        <w:t>een</w:t>
      </w:r>
      <w:proofErr w:type="spellEnd"/>
      <w:r w:rsidRPr="009532D0">
        <w:rPr>
          <w:b/>
        </w:rPr>
        <w:t xml:space="preserve"> camera breed </w:t>
      </w:r>
      <w:proofErr w:type="spellStart"/>
      <w:r w:rsidRPr="009532D0">
        <w:rPr>
          <w:b/>
        </w:rPr>
        <w:t>en</w:t>
      </w:r>
      <w:proofErr w:type="spellEnd"/>
      <w:r w:rsidRPr="009532D0">
        <w:rPr>
          <w:b/>
        </w:rPr>
        <w:t xml:space="preserve"> </w:t>
      </w:r>
      <w:proofErr w:type="spellStart"/>
      <w:r w:rsidRPr="009532D0">
        <w:rPr>
          <w:b/>
        </w:rPr>
        <w:t>persoonlijk</w:t>
      </w:r>
      <w:proofErr w:type="spellEnd"/>
      <w:r w:rsidRPr="009532D0">
        <w:rPr>
          <w:b/>
        </w:rPr>
        <w:t>.</w:t>
      </w:r>
      <w:r w:rsidRPr="009532D0">
        <w:rPr>
          <w:b/>
        </w:rPr>
        <w:br/>
        <w:t xml:space="preserve">Een </w:t>
      </w:r>
      <w:proofErr w:type="spellStart"/>
      <w:r w:rsidRPr="009532D0">
        <w:rPr>
          <w:b/>
        </w:rPr>
        <w:t>goede</w:t>
      </w:r>
      <w:proofErr w:type="spellEnd"/>
      <w:r w:rsidRPr="009532D0">
        <w:rPr>
          <w:b/>
        </w:rPr>
        <w:t xml:space="preserve"> </w:t>
      </w:r>
      <w:proofErr w:type="spellStart"/>
      <w:r w:rsidRPr="009532D0">
        <w:rPr>
          <w:b/>
        </w:rPr>
        <w:t>kennis</w:t>
      </w:r>
      <w:proofErr w:type="spellEnd"/>
      <w:r w:rsidRPr="009532D0">
        <w:rPr>
          <w:b/>
        </w:rPr>
        <w:t xml:space="preserve"> van je camera-</w:t>
      </w:r>
      <w:proofErr w:type="spellStart"/>
      <w:r w:rsidRPr="009532D0">
        <w:rPr>
          <w:b/>
        </w:rPr>
        <w:t>instellingen</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functies</w:t>
      </w:r>
      <w:proofErr w:type="spellEnd"/>
      <w:r w:rsidRPr="009532D0">
        <w:rPr>
          <w:b/>
        </w:rPr>
        <w:t xml:space="preserve"> </w:t>
      </w:r>
      <w:proofErr w:type="spellStart"/>
      <w:r w:rsidRPr="009532D0">
        <w:rPr>
          <w:b/>
        </w:rPr>
        <w:t>helpt</w:t>
      </w:r>
      <w:proofErr w:type="spellEnd"/>
      <w:r w:rsidRPr="009532D0">
        <w:rPr>
          <w:b/>
        </w:rPr>
        <w:t xml:space="preserve"> je om het </w:t>
      </w:r>
      <w:proofErr w:type="spellStart"/>
      <w:r w:rsidRPr="009532D0">
        <w:rPr>
          <w:b/>
        </w:rPr>
        <w:t>meeste</w:t>
      </w:r>
      <w:proofErr w:type="spellEnd"/>
      <w:r w:rsidRPr="009532D0">
        <w:rPr>
          <w:b/>
        </w:rPr>
        <w:t xml:space="preserve"> </w:t>
      </w:r>
      <w:proofErr w:type="spellStart"/>
      <w:r w:rsidRPr="009532D0">
        <w:rPr>
          <w:b/>
        </w:rPr>
        <w:t>uit</w:t>
      </w:r>
      <w:proofErr w:type="spellEnd"/>
      <w:r w:rsidRPr="009532D0">
        <w:rPr>
          <w:b/>
        </w:rPr>
        <w:t xml:space="preserve"> je </w:t>
      </w:r>
      <w:proofErr w:type="spellStart"/>
      <w:r w:rsidRPr="009532D0">
        <w:rPr>
          <w:b/>
        </w:rPr>
        <w:t>apparatuur</w:t>
      </w:r>
      <w:proofErr w:type="spellEnd"/>
      <w:r w:rsidRPr="009532D0">
        <w:rPr>
          <w:b/>
        </w:rPr>
        <w:t xml:space="preserve"> </w:t>
      </w:r>
      <w:proofErr w:type="spellStart"/>
      <w:r w:rsidRPr="009532D0">
        <w:rPr>
          <w:b/>
        </w:rPr>
        <w:t>te</w:t>
      </w:r>
      <w:proofErr w:type="spellEnd"/>
      <w:r w:rsidRPr="009532D0">
        <w:rPr>
          <w:b/>
        </w:rPr>
        <w:t xml:space="preserve"> </w:t>
      </w:r>
      <w:proofErr w:type="spellStart"/>
      <w:r w:rsidRPr="009532D0">
        <w:rPr>
          <w:b/>
        </w:rPr>
        <w:t>halen</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creatieve</w:t>
      </w:r>
      <w:proofErr w:type="spellEnd"/>
      <w:r w:rsidRPr="009532D0">
        <w:rPr>
          <w:b/>
        </w:rPr>
        <w:t xml:space="preserve"> </w:t>
      </w:r>
      <w:proofErr w:type="spellStart"/>
      <w:r w:rsidRPr="009532D0">
        <w:rPr>
          <w:b/>
        </w:rPr>
        <w:t>mogelijkheden</w:t>
      </w:r>
      <w:proofErr w:type="spellEnd"/>
      <w:r w:rsidRPr="009532D0">
        <w:rPr>
          <w:b/>
        </w:rPr>
        <w:t xml:space="preserve"> </w:t>
      </w:r>
      <w:proofErr w:type="spellStart"/>
      <w:r w:rsidRPr="009532D0">
        <w:rPr>
          <w:b/>
        </w:rPr>
        <w:t>te</w:t>
      </w:r>
      <w:proofErr w:type="spellEnd"/>
      <w:r w:rsidRPr="009532D0">
        <w:rPr>
          <w:b/>
        </w:rPr>
        <w:t xml:space="preserve"> </w:t>
      </w:r>
      <w:proofErr w:type="spellStart"/>
      <w:r w:rsidRPr="009532D0">
        <w:rPr>
          <w:b/>
        </w:rPr>
        <w:t>verkennen</w:t>
      </w:r>
      <w:proofErr w:type="spellEnd"/>
      <w:r w:rsidRPr="009532D0">
        <w:rPr>
          <w:b/>
        </w:rPr>
        <w:t>.</w:t>
      </w:r>
    </w:p>
    <w:p w14:paraId="1A82E379" w14:textId="77777777" w:rsidR="009532D0" w:rsidRPr="009532D0" w:rsidRDefault="009532D0" w:rsidP="009532D0">
      <w:pPr>
        <w:rPr>
          <w:b/>
        </w:rPr>
      </w:pPr>
      <w:proofErr w:type="spellStart"/>
      <w:r w:rsidRPr="009532D0">
        <w:rPr>
          <w:rFonts w:ascii="Arial" w:hAnsi="Arial"/>
          <w:b/>
          <w:sz w:val="32"/>
        </w:rPr>
        <w:t>Telefoon</w:t>
      </w:r>
      <w:proofErr w:type="spellEnd"/>
    </w:p>
    <w:p w14:paraId="2A5D58B9" w14:textId="77777777" w:rsidR="009532D0" w:rsidRPr="009532D0" w:rsidRDefault="009532D0" w:rsidP="009532D0">
      <w:pPr>
        <w:rPr>
          <w:b/>
        </w:rPr>
      </w:pPr>
      <w:r w:rsidRPr="009532D0">
        <w:rPr>
          <w:b/>
        </w:rPr>
        <w:t xml:space="preserve">Smartphones </w:t>
      </w:r>
      <w:proofErr w:type="spellStart"/>
      <w:r w:rsidRPr="009532D0">
        <w:rPr>
          <w:b/>
        </w:rPr>
        <w:t>hebben</w:t>
      </w:r>
      <w:proofErr w:type="spellEnd"/>
      <w:r w:rsidRPr="009532D0">
        <w:rPr>
          <w:b/>
        </w:rPr>
        <w:t xml:space="preserve"> de </w:t>
      </w:r>
      <w:proofErr w:type="spellStart"/>
      <w:r w:rsidRPr="009532D0">
        <w:rPr>
          <w:b/>
        </w:rPr>
        <w:t>wereld</w:t>
      </w:r>
      <w:proofErr w:type="spellEnd"/>
      <w:r w:rsidRPr="009532D0">
        <w:rPr>
          <w:b/>
        </w:rPr>
        <w:t xml:space="preserve"> van de </w:t>
      </w:r>
      <w:proofErr w:type="spellStart"/>
      <w:r w:rsidRPr="009532D0">
        <w:rPr>
          <w:b/>
        </w:rPr>
        <w:t>fotografie</w:t>
      </w:r>
      <w:proofErr w:type="spellEnd"/>
      <w:r w:rsidRPr="009532D0">
        <w:rPr>
          <w:b/>
        </w:rPr>
        <w:t xml:space="preserve"> </w:t>
      </w:r>
      <w:proofErr w:type="spellStart"/>
      <w:r w:rsidRPr="009532D0">
        <w:rPr>
          <w:b/>
        </w:rPr>
        <w:t>toegankelijker</w:t>
      </w:r>
      <w:proofErr w:type="spellEnd"/>
      <w:r w:rsidRPr="009532D0">
        <w:rPr>
          <w:b/>
        </w:rPr>
        <w:t xml:space="preserve"> </w:t>
      </w:r>
      <w:proofErr w:type="spellStart"/>
      <w:r w:rsidRPr="009532D0">
        <w:rPr>
          <w:b/>
        </w:rPr>
        <w:t>gemaakt</w:t>
      </w:r>
      <w:proofErr w:type="spellEnd"/>
      <w:r w:rsidRPr="009532D0">
        <w:rPr>
          <w:b/>
        </w:rPr>
        <w:t xml:space="preserve"> dan </w:t>
      </w:r>
      <w:proofErr w:type="spellStart"/>
      <w:r w:rsidRPr="009532D0">
        <w:rPr>
          <w:b/>
        </w:rPr>
        <w:t>ooit</w:t>
      </w:r>
      <w:proofErr w:type="spellEnd"/>
      <w:r w:rsidRPr="009532D0">
        <w:rPr>
          <w:b/>
        </w:rPr>
        <w:t xml:space="preserve"> </w:t>
      </w:r>
      <w:proofErr w:type="spellStart"/>
      <w:r w:rsidRPr="009532D0">
        <w:rPr>
          <w:b/>
        </w:rPr>
        <w:t>tevoren</w:t>
      </w:r>
      <w:proofErr w:type="spellEnd"/>
      <w:r w:rsidRPr="009532D0">
        <w:rPr>
          <w:b/>
        </w:rPr>
        <w:t xml:space="preserve">. Moderne smartphones </w:t>
      </w:r>
      <w:proofErr w:type="spellStart"/>
      <w:r w:rsidRPr="009532D0">
        <w:rPr>
          <w:b/>
        </w:rPr>
        <w:t>worden</w:t>
      </w:r>
      <w:proofErr w:type="spellEnd"/>
      <w:r w:rsidRPr="009532D0">
        <w:rPr>
          <w:b/>
        </w:rPr>
        <w:t xml:space="preserve"> </w:t>
      </w:r>
      <w:proofErr w:type="spellStart"/>
      <w:r w:rsidRPr="009532D0">
        <w:rPr>
          <w:b/>
        </w:rPr>
        <w:t>geleverd</w:t>
      </w:r>
      <w:proofErr w:type="spellEnd"/>
      <w:r w:rsidRPr="009532D0">
        <w:rPr>
          <w:b/>
        </w:rPr>
        <w:t xml:space="preserve"> met </w:t>
      </w:r>
      <w:proofErr w:type="spellStart"/>
      <w:r w:rsidRPr="009532D0">
        <w:rPr>
          <w:b/>
        </w:rPr>
        <w:t>krachtige</w:t>
      </w:r>
      <w:proofErr w:type="spellEnd"/>
      <w:r w:rsidRPr="009532D0">
        <w:rPr>
          <w:b/>
        </w:rPr>
        <w:t xml:space="preserve"> camera's </w:t>
      </w:r>
      <w:proofErr w:type="spellStart"/>
      <w:r w:rsidRPr="009532D0">
        <w:rPr>
          <w:b/>
        </w:rPr>
        <w:t>en</w:t>
      </w:r>
      <w:proofErr w:type="spellEnd"/>
      <w:r w:rsidRPr="009532D0">
        <w:rPr>
          <w:b/>
        </w:rPr>
        <w:t xml:space="preserve"> </w:t>
      </w:r>
      <w:proofErr w:type="spellStart"/>
      <w:r w:rsidRPr="009532D0">
        <w:rPr>
          <w:b/>
        </w:rPr>
        <w:t>een</w:t>
      </w:r>
      <w:proofErr w:type="spellEnd"/>
      <w:r w:rsidRPr="009532D0">
        <w:rPr>
          <w:b/>
        </w:rPr>
        <w:t xml:space="preserve"> reeks </w:t>
      </w:r>
      <w:proofErr w:type="spellStart"/>
      <w:r w:rsidRPr="009532D0">
        <w:rPr>
          <w:b/>
        </w:rPr>
        <w:t>hulpmiddelen</w:t>
      </w:r>
      <w:proofErr w:type="spellEnd"/>
      <w:r w:rsidRPr="009532D0">
        <w:rPr>
          <w:b/>
        </w:rPr>
        <w:t>.</w:t>
      </w:r>
      <w:r w:rsidRPr="009532D0">
        <w:rPr>
          <w:b/>
        </w:rPr>
        <w:br/>
        <w:t>Camera-</w:t>
      </w:r>
      <w:proofErr w:type="spellStart"/>
      <w:r w:rsidRPr="009532D0">
        <w:rPr>
          <w:b/>
        </w:rPr>
        <w:t>instellingen</w:t>
      </w:r>
      <w:proofErr w:type="spellEnd"/>
      <w:r w:rsidRPr="009532D0">
        <w:rPr>
          <w:b/>
        </w:rPr>
        <w:t xml:space="preserve">: </w:t>
      </w:r>
      <w:proofErr w:type="spellStart"/>
      <w:r w:rsidRPr="009532D0">
        <w:rPr>
          <w:b/>
        </w:rPr>
        <w:t>Hoewel</w:t>
      </w:r>
      <w:proofErr w:type="spellEnd"/>
      <w:r w:rsidRPr="009532D0">
        <w:rPr>
          <w:b/>
        </w:rPr>
        <w:t xml:space="preserve"> </w:t>
      </w:r>
      <w:proofErr w:type="spellStart"/>
      <w:r w:rsidRPr="009532D0">
        <w:rPr>
          <w:b/>
        </w:rPr>
        <w:t>telefoons</w:t>
      </w:r>
      <w:proofErr w:type="spellEnd"/>
      <w:r w:rsidRPr="009532D0">
        <w:rPr>
          <w:b/>
        </w:rPr>
        <w:t xml:space="preserve"> </w:t>
      </w:r>
      <w:proofErr w:type="spellStart"/>
      <w:r w:rsidRPr="009532D0">
        <w:rPr>
          <w:b/>
        </w:rPr>
        <w:t>meestal</w:t>
      </w:r>
      <w:proofErr w:type="spellEnd"/>
      <w:r w:rsidRPr="009532D0">
        <w:rPr>
          <w:b/>
        </w:rPr>
        <w:t xml:space="preserve"> in </w:t>
      </w:r>
      <w:proofErr w:type="spellStart"/>
      <w:r w:rsidRPr="009532D0">
        <w:rPr>
          <w:b/>
        </w:rPr>
        <w:t>automatische</w:t>
      </w:r>
      <w:proofErr w:type="spellEnd"/>
      <w:r w:rsidRPr="009532D0">
        <w:rPr>
          <w:b/>
        </w:rPr>
        <w:t xml:space="preserve"> modus </w:t>
      </w:r>
      <w:proofErr w:type="spellStart"/>
      <w:r w:rsidRPr="009532D0">
        <w:rPr>
          <w:b/>
        </w:rPr>
        <w:t>werken</w:t>
      </w:r>
      <w:proofErr w:type="spellEnd"/>
      <w:r w:rsidRPr="009532D0">
        <w:rPr>
          <w:b/>
        </w:rPr>
        <w:t xml:space="preserve">, </w:t>
      </w:r>
      <w:proofErr w:type="spellStart"/>
      <w:r w:rsidRPr="009532D0">
        <w:rPr>
          <w:b/>
        </w:rPr>
        <w:t>bieden</w:t>
      </w:r>
      <w:proofErr w:type="spellEnd"/>
      <w:r w:rsidRPr="009532D0">
        <w:rPr>
          <w:b/>
        </w:rPr>
        <w:t xml:space="preserve"> </w:t>
      </w:r>
      <w:proofErr w:type="spellStart"/>
      <w:r w:rsidRPr="009532D0">
        <w:rPr>
          <w:b/>
        </w:rPr>
        <w:t>veel</w:t>
      </w:r>
      <w:proofErr w:type="spellEnd"/>
      <w:r w:rsidRPr="009532D0">
        <w:rPr>
          <w:b/>
        </w:rPr>
        <w:t xml:space="preserve"> </w:t>
      </w:r>
      <w:proofErr w:type="spellStart"/>
      <w:r w:rsidRPr="009532D0">
        <w:rPr>
          <w:b/>
        </w:rPr>
        <w:t>telefoons</w:t>
      </w:r>
      <w:proofErr w:type="spellEnd"/>
      <w:r w:rsidRPr="009532D0">
        <w:rPr>
          <w:b/>
        </w:rPr>
        <w:t xml:space="preserve"> </w:t>
      </w:r>
      <w:proofErr w:type="spellStart"/>
      <w:r w:rsidRPr="009532D0">
        <w:rPr>
          <w:b/>
        </w:rPr>
        <w:t>een</w:t>
      </w:r>
      <w:proofErr w:type="spellEnd"/>
      <w:r w:rsidRPr="009532D0">
        <w:rPr>
          <w:b/>
        </w:rPr>
        <w:t xml:space="preserve"> 'pro' of </w:t>
      </w:r>
      <w:proofErr w:type="spellStart"/>
      <w:r w:rsidRPr="009532D0">
        <w:rPr>
          <w:b/>
        </w:rPr>
        <w:t>handmatige</w:t>
      </w:r>
      <w:proofErr w:type="spellEnd"/>
      <w:r w:rsidRPr="009532D0">
        <w:rPr>
          <w:b/>
        </w:rPr>
        <w:t xml:space="preserve"> modus. Hiermee </w:t>
      </w:r>
      <w:proofErr w:type="spellStart"/>
      <w:r w:rsidRPr="009532D0">
        <w:rPr>
          <w:b/>
        </w:rPr>
        <w:t>kunnen</w:t>
      </w:r>
      <w:proofErr w:type="spellEnd"/>
      <w:r w:rsidRPr="009532D0">
        <w:rPr>
          <w:b/>
        </w:rPr>
        <w:t xml:space="preserve"> </w:t>
      </w:r>
      <w:proofErr w:type="spellStart"/>
      <w:r w:rsidRPr="009532D0">
        <w:rPr>
          <w:b/>
        </w:rPr>
        <w:t>gebruikers</w:t>
      </w:r>
      <w:proofErr w:type="spellEnd"/>
      <w:r w:rsidRPr="009532D0">
        <w:rPr>
          <w:b/>
        </w:rPr>
        <w:t xml:space="preserve"> </w:t>
      </w:r>
      <w:proofErr w:type="spellStart"/>
      <w:r w:rsidRPr="009532D0">
        <w:rPr>
          <w:b/>
        </w:rPr>
        <w:t>diafragma</w:t>
      </w:r>
      <w:proofErr w:type="spellEnd"/>
      <w:r w:rsidRPr="009532D0">
        <w:rPr>
          <w:b/>
        </w:rPr>
        <w:t xml:space="preserve">, </w:t>
      </w:r>
      <w:proofErr w:type="spellStart"/>
      <w:r w:rsidRPr="009532D0">
        <w:rPr>
          <w:b/>
        </w:rPr>
        <w:t>sluitertijd</w:t>
      </w:r>
      <w:proofErr w:type="spellEnd"/>
      <w:r w:rsidRPr="009532D0">
        <w:rPr>
          <w:b/>
        </w:rPr>
        <w:t xml:space="preserve">, </w:t>
      </w:r>
      <w:proofErr w:type="spellStart"/>
      <w:r w:rsidRPr="009532D0">
        <w:rPr>
          <w:b/>
        </w:rPr>
        <w:t>en</w:t>
      </w:r>
      <w:proofErr w:type="spellEnd"/>
      <w:r w:rsidRPr="009532D0">
        <w:rPr>
          <w:b/>
        </w:rPr>
        <w:t xml:space="preserve"> ISO </w:t>
      </w:r>
      <w:proofErr w:type="spellStart"/>
      <w:r w:rsidRPr="009532D0">
        <w:rPr>
          <w:b/>
        </w:rPr>
        <w:t>aanpassen</w:t>
      </w:r>
      <w:proofErr w:type="spellEnd"/>
      <w:r w:rsidRPr="009532D0">
        <w:rPr>
          <w:b/>
        </w:rPr>
        <w:t xml:space="preserve">. </w:t>
      </w:r>
      <w:proofErr w:type="spellStart"/>
      <w:r w:rsidRPr="009532D0">
        <w:rPr>
          <w:b/>
        </w:rPr>
        <w:t>Dit</w:t>
      </w:r>
      <w:proofErr w:type="spellEnd"/>
      <w:r w:rsidRPr="009532D0">
        <w:rPr>
          <w:b/>
        </w:rPr>
        <w:t xml:space="preserve"> is </w:t>
      </w:r>
      <w:proofErr w:type="spellStart"/>
      <w:r w:rsidRPr="009532D0">
        <w:rPr>
          <w:b/>
        </w:rPr>
        <w:t>handig</w:t>
      </w:r>
      <w:proofErr w:type="spellEnd"/>
      <w:r w:rsidRPr="009532D0">
        <w:rPr>
          <w:b/>
        </w:rPr>
        <w:t xml:space="preserve"> </w:t>
      </w:r>
      <w:proofErr w:type="spellStart"/>
      <w:r w:rsidRPr="009532D0">
        <w:rPr>
          <w:b/>
        </w:rPr>
        <w:t>voor</w:t>
      </w:r>
      <w:proofErr w:type="spellEnd"/>
      <w:r w:rsidRPr="009532D0">
        <w:rPr>
          <w:b/>
        </w:rPr>
        <w:t xml:space="preserve"> </w:t>
      </w:r>
      <w:proofErr w:type="spellStart"/>
      <w:r w:rsidRPr="009532D0">
        <w:rPr>
          <w:b/>
        </w:rPr>
        <w:t>meer</w:t>
      </w:r>
      <w:proofErr w:type="spellEnd"/>
      <w:r w:rsidRPr="009532D0">
        <w:rPr>
          <w:b/>
        </w:rPr>
        <w:t xml:space="preserve"> </w:t>
      </w:r>
      <w:proofErr w:type="spellStart"/>
      <w:r w:rsidRPr="009532D0">
        <w:rPr>
          <w:b/>
        </w:rPr>
        <w:t>geavanceerde</w:t>
      </w:r>
      <w:proofErr w:type="spellEnd"/>
      <w:r w:rsidRPr="009532D0">
        <w:rPr>
          <w:b/>
        </w:rPr>
        <w:t xml:space="preserve"> </w:t>
      </w:r>
      <w:proofErr w:type="spellStart"/>
      <w:r w:rsidRPr="009532D0">
        <w:rPr>
          <w:b/>
        </w:rPr>
        <w:t>controle</w:t>
      </w:r>
      <w:proofErr w:type="spellEnd"/>
      <w:r w:rsidRPr="009532D0">
        <w:rPr>
          <w:b/>
        </w:rPr>
        <w:t xml:space="preserve">, </w:t>
      </w:r>
      <w:proofErr w:type="spellStart"/>
      <w:r w:rsidRPr="009532D0">
        <w:rPr>
          <w:b/>
        </w:rPr>
        <w:t>zoals</w:t>
      </w:r>
      <w:proofErr w:type="spellEnd"/>
      <w:r w:rsidRPr="009532D0">
        <w:rPr>
          <w:b/>
        </w:rPr>
        <w:t xml:space="preserve"> </w:t>
      </w:r>
      <w:proofErr w:type="spellStart"/>
      <w:r w:rsidRPr="009532D0">
        <w:rPr>
          <w:b/>
        </w:rPr>
        <w:t>bij</w:t>
      </w:r>
      <w:proofErr w:type="spellEnd"/>
      <w:r w:rsidRPr="009532D0">
        <w:rPr>
          <w:b/>
        </w:rPr>
        <w:t xml:space="preserve"> </w:t>
      </w:r>
      <w:proofErr w:type="spellStart"/>
      <w:r w:rsidRPr="009532D0">
        <w:rPr>
          <w:b/>
        </w:rPr>
        <w:t>situaties</w:t>
      </w:r>
      <w:proofErr w:type="spellEnd"/>
      <w:r w:rsidRPr="009532D0">
        <w:rPr>
          <w:b/>
        </w:rPr>
        <w:t xml:space="preserve"> met </w:t>
      </w:r>
      <w:proofErr w:type="spellStart"/>
      <w:r w:rsidRPr="009532D0">
        <w:rPr>
          <w:b/>
        </w:rPr>
        <w:t>weinig</w:t>
      </w:r>
      <w:proofErr w:type="spellEnd"/>
      <w:r w:rsidRPr="009532D0">
        <w:rPr>
          <w:b/>
        </w:rPr>
        <w:t xml:space="preserve"> </w:t>
      </w:r>
      <w:proofErr w:type="spellStart"/>
      <w:r w:rsidRPr="009532D0">
        <w:rPr>
          <w:b/>
        </w:rPr>
        <w:t>licht</w:t>
      </w:r>
      <w:proofErr w:type="spellEnd"/>
      <w:r w:rsidRPr="009532D0">
        <w:rPr>
          <w:b/>
        </w:rPr>
        <w:t>.</w:t>
      </w:r>
      <w:r w:rsidRPr="009532D0">
        <w:rPr>
          <w:b/>
        </w:rPr>
        <w:br/>
      </w:r>
      <w:proofErr w:type="spellStart"/>
      <w:r w:rsidRPr="009532D0">
        <w:rPr>
          <w:b/>
        </w:rPr>
        <w:t>Lensopties</w:t>
      </w:r>
      <w:proofErr w:type="spellEnd"/>
      <w:r w:rsidRPr="009532D0">
        <w:rPr>
          <w:b/>
        </w:rPr>
        <w:t xml:space="preserve">: Veel smartphones </w:t>
      </w:r>
      <w:proofErr w:type="spellStart"/>
      <w:r w:rsidRPr="009532D0">
        <w:rPr>
          <w:b/>
        </w:rPr>
        <w:t>hebben</w:t>
      </w:r>
      <w:proofErr w:type="spellEnd"/>
      <w:r w:rsidRPr="009532D0">
        <w:rPr>
          <w:b/>
        </w:rPr>
        <w:t xml:space="preserve"> </w:t>
      </w:r>
      <w:proofErr w:type="spellStart"/>
      <w:r w:rsidRPr="009532D0">
        <w:rPr>
          <w:b/>
        </w:rPr>
        <w:t>tegenwoordig</w:t>
      </w:r>
      <w:proofErr w:type="spellEnd"/>
      <w:r w:rsidRPr="009532D0">
        <w:rPr>
          <w:b/>
        </w:rPr>
        <w:t xml:space="preserve"> </w:t>
      </w:r>
      <w:proofErr w:type="spellStart"/>
      <w:r w:rsidRPr="009532D0">
        <w:rPr>
          <w:b/>
        </w:rPr>
        <w:t>meerdere</w:t>
      </w:r>
      <w:proofErr w:type="spellEnd"/>
      <w:r w:rsidRPr="009532D0">
        <w:rPr>
          <w:b/>
        </w:rPr>
        <w:t xml:space="preserve"> </w:t>
      </w:r>
      <w:proofErr w:type="spellStart"/>
      <w:r w:rsidRPr="009532D0">
        <w:rPr>
          <w:b/>
        </w:rPr>
        <w:t>lenzen</w:t>
      </w:r>
      <w:proofErr w:type="spellEnd"/>
      <w:r w:rsidRPr="009532D0">
        <w:rPr>
          <w:b/>
        </w:rPr>
        <w:t xml:space="preserve">, </w:t>
      </w:r>
      <w:proofErr w:type="spellStart"/>
      <w:r w:rsidRPr="009532D0">
        <w:rPr>
          <w:b/>
        </w:rPr>
        <w:t>zoals</w:t>
      </w:r>
      <w:proofErr w:type="spellEnd"/>
      <w:r w:rsidRPr="009532D0">
        <w:rPr>
          <w:b/>
        </w:rPr>
        <w:t xml:space="preserve"> </w:t>
      </w:r>
      <w:proofErr w:type="spellStart"/>
      <w:r w:rsidRPr="009532D0">
        <w:rPr>
          <w:b/>
        </w:rPr>
        <w:t>een</w:t>
      </w:r>
      <w:proofErr w:type="spellEnd"/>
      <w:r w:rsidRPr="009532D0">
        <w:rPr>
          <w:b/>
        </w:rPr>
        <w:t xml:space="preserve"> </w:t>
      </w:r>
      <w:proofErr w:type="spellStart"/>
      <w:r w:rsidRPr="009532D0">
        <w:rPr>
          <w:b/>
        </w:rPr>
        <w:t>groothoeklens</w:t>
      </w:r>
      <w:proofErr w:type="spellEnd"/>
      <w:r w:rsidRPr="009532D0">
        <w:rPr>
          <w:b/>
        </w:rPr>
        <w:t xml:space="preserve"> </w:t>
      </w:r>
      <w:proofErr w:type="spellStart"/>
      <w:r w:rsidRPr="009532D0">
        <w:rPr>
          <w:b/>
        </w:rPr>
        <w:t>voor</w:t>
      </w:r>
      <w:proofErr w:type="spellEnd"/>
      <w:r w:rsidRPr="009532D0">
        <w:rPr>
          <w:b/>
        </w:rPr>
        <w:t xml:space="preserve"> </w:t>
      </w:r>
      <w:proofErr w:type="spellStart"/>
      <w:r w:rsidRPr="009532D0">
        <w:rPr>
          <w:b/>
        </w:rPr>
        <w:t>landschappen</w:t>
      </w:r>
      <w:proofErr w:type="spellEnd"/>
      <w:r w:rsidRPr="009532D0">
        <w:rPr>
          <w:b/>
        </w:rPr>
        <w:t xml:space="preserve">, </w:t>
      </w:r>
      <w:proofErr w:type="spellStart"/>
      <w:r w:rsidRPr="009532D0">
        <w:rPr>
          <w:b/>
        </w:rPr>
        <w:t>een</w:t>
      </w:r>
      <w:proofErr w:type="spellEnd"/>
      <w:r w:rsidRPr="009532D0">
        <w:rPr>
          <w:b/>
        </w:rPr>
        <w:t xml:space="preserve"> </w:t>
      </w:r>
      <w:proofErr w:type="spellStart"/>
      <w:r w:rsidRPr="009532D0">
        <w:rPr>
          <w:b/>
        </w:rPr>
        <w:t>telelens</w:t>
      </w:r>
      <w:proofErr w:type="spellEnd"/>
      <w:r w:rsidRPr="009532D0">
        <w:rPr>
          <w:b/>
        </w:rPr>
        <w:t xml:space="preserve"> </w:t>
      </w:r>
      <w:proofErr w:type="spellStart"/>
      <w:r w:rsidRPr="009532D0">
        <w:rPr>
          <w:b/>
        </w:rPr>
        <w:t>voor</w:t>
      </w:r>
      <w:proofErr w:type="spellEnd"/>
      <w:r w:rsidRPr="009532D0">
        <w:rPr>
          <w:b/>
        </w:rPr>
        <w:t xml:space="preserve"> </w:t>
      </w:r>
      <w:proofErr w:type="spellStart"/>
      <w:r w:rsidRPr="009532D0">
        <w:rPr>
          <w:b/>
        </w:rPr>
        <w:t>portretten</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een</w:t>
      </w:r>
      <w:proofErr w:type="spellEnd"/>
      <w:r w:rsidRPr="009532D0">
        <w:rPr>
          <w:b/>
        </w:rPr>
        <w:t xml:space="preserve"> ultra-</w:t>
      </w:r>
      <w:proofErr w:type="spellStart"/>
      <w:r w:rsidRPr="009532D0">
        <w:rPr>
          <w:b/>
        </w:rPr>
        <w:t>groothoeklens</w:t>
      </w:r>
      <w:proofErr w:type="spellEnd"/>
      <w:r w:rsidRPr="009532D0">
        <w:rPr>
          <w:b/>
        </w:rPr>
        <w:t xml:space="preserve">. </w:t>
      </w:r>
      <w:proofErr w:type="spellStart"/>
      <w:r w:rsidRPr="009532D0">
        <w:rPr>
          <w:b/>
        </w:rPr>
        <w:t>Dit</w:t>
      </w:r>
      <w:proofErr w:type="spellEnd"/>
      <w:r w:rsidRPr="009532D0">
        <w:rPr>
          <w:b/>
        </w:rPr>
        <w:t xml:space="preserve"> </w:t>
      </w:r>
      <w:proofErr w:type="spellStart"/>
      <w:r w:rsidRPr="009532D0">
        <w:rPr>
          <w:b/>
        </w:rPr>
        <w:t>maakt</w:t>
      </w:r>
      <w:proofErr w:type="spellEnd"/>
      <w:r w:rsidRPr="009532D0">
        <w:rPr>
          <w:b/>
        </w:rPr>
        <w:t xml:space="preserve"> het </w:t>
      </w:r>
      <w:proofErr w:type="spellStart"/>
      <w:r w:rsidRPr="009532D0">
        <w:rPr>
          <w:b/>
        </w:rPr>
        <w:t>mogelijk</w:t>
      </w:r>
      <w:proofErr w:type="spellEnd"/>
      <w:r w:rsidRPr="009532D0">
        <w:rPr>
          <w:b/>
        </w:rPr>
        <w:t xml:space="preserve"> om </w:t>
      </w:r>
      <w:proofErr w:type="spellStart"/>
      <w:r w:rsidRPr="009532D0">
        <w:rPr>
          <w:b/>
        </w:rPr>
        <w:t>verschillende</w:t>
      </w:r>
      <w:proofErr w:type="spellEnd"/>
      <w:r w:rsidRPr="009532D0">
        <w:rPr>
          <w:b/>
        </w:rPr>
        <w:t xml:space="preserve"> </w:t>
      </w:r>
      <w:proofErr w:type="spellStart"/>
      <w:r w:rsidRPr="009532D0">
        <w:rPr>
          <w:b/>
        </w:rPr>
        <w:t>soorten</w:t>
      </w:r>
      <w:proofErr w:type="spellEnd"/>
      <w:r w:rsidRPr="009532D0">
        <w:rPr>
          <w:b/>
        </w:rPr>
        <w:t xml:space="preserve"> </w:t>
      </w:r>
      <w:proofErr w:type="spellStart"/>
      <w:r w:rsidRPr="009532D0">
        <w:rPr>
          <w:b/>
        </w:rPr>
        <w:t>opnamen</w:t>
      </w:r>
      <w:proofErr w:type="spellEnd"/>
      <w:r w:rsidRPr="009532D0">
        <w:rPr>
          <w:b/>
        </w:rPr>
        <w:t xml:space="preserve"> </w:t>
      </w:r>
      <w:proofErr w:type="spellStart"/>
      <w:r w:rsidRPr="009532D0">
        <w:rPr>
          <w:b/>
        </w:rPr>
        <w:t>te</w:t>
      </w:r>
      <w:proofErr w:type="spellEnd"/>
      <w:r w:rsidRPr="009532D0">
        <w:rPr>
          <w:b/>
        </w:rPr>
        <w:t xml:space="preserve"> </w:t>
      </w:r>
      <w:proofErr w:type="spellStart"/>
      <w:r w:rsidRPr="009532D0">
        <w:rPr>
          <w:b/>
        </w:rPr>
        <w:t>maken</w:t>
      </w:r>
      <w:proofErr w:type="spellEnd"/>
      <w:r w:rsidRPr="009532D0">
        <w:rPr>
          <w:b/>
        </w:rPr>
        <w:t xml:space="preserve"> </w:t>
      </w:r>
      <w:proofErr w:type="spellStart"/>
      <w:r w:rsidRPr="009532D0">
        <w:rPr>
          <w:b/>
        </w:rPr>
        <w:t>zonder</w:t>
      </w:r>
      <w:proofErr w:type="spellEnd"/>
      <w:r w:rsidRPr="009532D0">
        <w:rPr>
          <w:b/>
        </w:rPr>
        <w:t xml:space="preserve"> extra </w:t>
      </w:r>
      <w:proofErr w:type="spellStart"/>
      <w:r w:rsidRPr="009532D0">
        <w:rPr>
          <w:b/>
        </w:rPr>
        <w:t>apparatuur</w:t>
      </w:r>
      <w:proofErr w:type="spellEnd"/>
      <w:r w:rsidRPr="009532D0">
        <w:rPr>
          <w:b/>
        </w:rPr>
        <w:t>.</w:t>
      </w:r>
      <w:r w:rsidRPr="009532D0">
        <w:rPr>
          <w:b/>
        </w:rPr>
        <w:br/>
      </w:r>
      <w:proofErr w:type="spellStart"/>
      <w:r w:rsidRPr="009532D0">
        <w:rPr>
          <w:b/>
        </w:rPr>
        <w:t>Mobiele</w:t>
      </w:r>
      <w:proofErr w:type="spellEnd"/>
      <w:r w:rsidRPr="009532D0">
        <w:rPr>
          <w:b/>
        </w:rPr>
        <w:t xml:space="preserve"> </w:t>
      </w:r>
      <w:proofErr w:type="spellStart"/>
      <w:r w:rsidRPr="009532D0">
        <w:rPr>
          <w:b/>
        </w:rPr>
        <w:t>bewerkingsapps</w:t>
      </w:r>
      <w:proofErr w:type="spellEnd"/>
      <w:r w:rsidRPr="009532D0">
        <w:rPr>
          <w:b/>
        </w:rPr>
        <w:t xml:space="preserve"> </w:t>
      </w:r>
      <w:proofErr w:type="spellStart"/>
      <w:r w:rsidRPr="009532D0">
        <w:rPr>
          <w:b/>
        </w:rPr>
        <w:t>zoals</w:t>
      </w:r>
      <w:proofErr w:type="spellEnd"/>
      <w:r w:rsidRPr="009532D0">
        <w:rPr>
          <w:b/>
        </w:rPr>
        <w:t xml:space="preserve"> Snapseed, VSCO, </w:t>
      </w:r>
      <w:proofErr w:type="spellStart"/>
      <w:r w:rsidRPr="009532D0">
        <w:rPr>
          <w:b/>
        </w:rPr>
        <w:t>en</w:t>
      </w:r>
      <w:proofErr w:type="spellEnd"/>
      <w:r w:rsidRPr="009532D0">
        <w:rPr>
          <w:b/>
        </w:rPr>
        <w:t xml:space="preserve"> Lightroom Mobile </w:t>
      </w:r>
      <w:proofErr w:type="spellStart"/>
      <w:r w:rsidRPr="009532D0">
        <w:rPr>
          <w:b/>
        </w:rPr>
        <w:t>bieden</w:t>
      </w:r>
      <w:proofErr w:type="spellEnd"/>
      <w:r w:rsidRPr="009532D0">
        <w:rPr>
          <w:b/>
        </w:rPr>
        <w:t xml:space="preserve"> </w:t>
      </w:r>
      <w:proofErr w:type="spellStart"/>
      <w:r w:rsidRPr="009532D0">
        <w:rPr>
          <w:b/>
        </w:rPr>
        <w:t>directe</w:t>
      </w:r>
      <w:proofErr w:type="spellEnd"/>
      <w:r w:rsidRPr="009532D0">
        <w:rPr>
          <w:b/>
        </w:rPr>
        <w:t xml:space="preserve"> </w:t>
      </w:r>
      <w:proofErr w:type="spellStart"/>
      <w:r w:rsidRPr="009532D0">
        <w:rPr>
          <w:b/>
        </w:rPr>
        <w:t>bewerkingsmogelijkheden</w:t>
      </w:r>
      <w:proofErr w:type="spellEnd"/>
      <w:r w:rsidRPr="009532D0">
        <w:rPr>
          <w:b/>
        </w:rPr>
        <w:t xml:space="preserve">, van </w:t>
      </w:r>
      <w:proofErr w:type="spellStart"/>
      <w:r w:rsidRPr="009532D0">
        <w:rPr>
          <w:b/>
        </w:rPr>
        <w:t>eenvoudige</w:t>
      </w:r>
      <w:proofErr w:type="spellEnd"/>
      <w:r w:rsidRPr="009532D0">
        <w:rPr>
          <w:b/>
        </w:rPr>
        <w:t xml:space="preserve"> filters tot </w:t>
      </w:r>
      <w:proofErr w:type="spellStart"/>
      <w:r w:rsidRPr="009532D0">
        <w:rPr>
          <w:b/>
        </w:rPr>
        <w:t>geavanceerde</w:t>
      </w:r>
      <w:proofErr w:type="spellEnd"/>
      <w:r w:rsidRPr="009532D0">
        <w:rPr>
          <w:b/>
        </w:rPr>
        <w:t xml:space="preserve"> </w:t>
      </w:r>
      <w:proofErr w:type="spellStart"/>
      <w:r w:rsidRPr="009532D0">
        <w:rPr>
          <w:b/>
        </w:rPr>
        <w:t>kleurcorrecties</w:t>
      </w:r>
      <w:proofErr w:type="spellEnd"/>
      <w:r w:rsidRPr="009532D0">
        <w:rPr>
          <w:b/>
        </w:rPr>
        <w:t>.</w:t>
      </w:r>
      <w:r w:rsidRPr="009532D0">
        <w:rPr>
          <w:b/>
        </w:rPr>
        <w:br/>
        <w:t xml:space="preserve">Computational photography: Smartphones </w:t>
      </w:r>
      <w:proofErr w:type="spellStart"/>
      <w:r w:rsidRPr="009532D0">
        <w:rPr>
          <w:b/>
        </w:rPr>
        <w:t>gebruiken</w:t>
      </w:r>
      <w:proofErr w:type="spellEnd"/>
      <w:r w:rsidRPr="009532D0">
        <w:rPr>
          <w:b/>
        </w:rPr>
        <w:t xml:space="preserve"> AI </w:t>
      </w:r>
      <w:proofErr w:type="spellStart"/>
      <w:r w:rsidRPr="009532D0">
        <w:rPr>
          <w:b/>
        </w:rPr>
        <w:t>en</w:t>
      </w:r>
      <w:proofErr w:type="spellEnd"/>
      <w:r w:rsidRPr="009532D0">
        <w:rPr>
          <w:b/>
        </w:rPr>
        <w:t xml:space="preserve"> machine learning om </w:t>
      </w:r>
      <w:proofErr w:type="spellStart"/>
      <w:r w:rsidRPr="009532D0">
        <w:rPr>
          <w:b/>
        </w:rPr>
        <w:t>beeldkwaliteit</w:t>
      </w:r>
      <w:proofErr w:type="spellEnd"/>
      <w:r w:rsidRPr="009532D0">
        <w:rPr>
          <w:b/>
        </w:rPr>
        <w:t xml:space="preserve"> </w:t>
      </w:r>
      <w:proofErr w:type="spellStart"/>
      <w:r w:rsidRPr="009532D0">
        <w:rPr>
          <w:b/>
        </w:rPr>
        <w:t>te</w:t>
      </w:r>
      <w:proofErr w:type="spellEnd"/>
      <w:r w:rsidRPr="009532D0">
        <w:rPr>
          <w:b/>
        </w:rPr>
        <w:t xml:space="preserve"> </w:t>
      </w:r>
      <w:proofErr w:type="spellStart"/>
      <w:r w:rsidRPr="009532D0">
        <w:rPr>
          <w:b/>
        </w:rPr>
        <w:t>verbeteren</w:t>
      </w:r>
      <w:proofErr w:type="spellEnd"/>
      <w:r w:rsidRPr="009532D0">
        <w:rPr>
          <w:b/>
        </w:rPr>
        <w:t xml:space="preserve">, </w:t>
      </w:r>
      <w:proofErr w:type="spellStart"/>
      <w:r w:rsidRPr="009532D0">
        <w:rPr>
          <w:b/>
        </w:rPr>
        <w:t>vooral</w:t>
      </w:r>
      <w:proofErr w:type="spellEnd"/>
      <w:r w:rsidRPr="009532D0">
        <w:rPr>
          <w:b/>
        </w:rPr>
        <w:t xml:space="preserve"> in </w:t>
      </w:r>
      <w:proofErr w:type="spellStart"/>
      <w:r w:rsidRPr="009532D0">
        <w:rPr>
          <w:b/>
        </w:rPr>
        <w:t>situaties</w:t>
      </w:r>
      <w:proofErr w:type="spellEnd"/>
      <w:r w:rsidRPr="009532D0">
        <w:rPr>
          <w:b/>
        </w:rPr>
        <w:t xml:space="preserve"> met </w:t>
      </w:r>
      <w:proofErr w:type="spellStart"/>
      <w:r w:rsidRPr="009532D0">
        <w:rPr>
          <w:b/>
        </w:rPr>
        <w:t>weinig</w:t>
      </w:r>
      <w:proofErr w:type="spellEnd"/>
      <w:r w:rsidRPr="009532D0">
        <w:rPr>
          <w:b/>
        </w:rPr>
        <w:t xml:space="preserve"> </w:t>
      </w:r>
      <w:proofErr w:type="spellStart"/>
      <w:r w:rsidRPr="009532D0">
        <w:rPr>
          <w:b/>
        </w:rPr>
        <w:t>licht</w:t>
      </w:r>
      <w:proofErr w:type="spellEnd"/>
      <w:r w:rsidRPr="009532D0">
        <w:rPr>
          <w:b/>
        </w:rPr>
        <w:t xml:space="preserve">. </w:t>
      </w:r>
      <w:proofErr w:type="spellStart"/>
      <w:r w:rsidRPr="009532D0">
        <w:rPr>
          <w:b/>
        </w:rPr>
        <w:t>Dit</w:t>
      </w:r>
      <w:proofErr w:type="spellEnd"/>
      <w:r w:rsidRPr="009532D0">
        <w:rPr>
          <w:b/>
        </w:rPr>
        <w:t xml:space="preserve"> </w:t>
      </w:r>
      <w:proofErr w:type="spellStart"/>
      <w:r w:rsidRPr="009532D0">
        <w:rPr>
          <w:b/>
        </w:rPr>
        <w:t>omvat</w:t>
      </w:r>
      <w:proofErr w:type="spellEnd"/>
      <w:r w:rsidRPr="009532D0">
        <w:rPr>
          <w:b/>
        </w:rPr>
        <w:t xml:space="preserve"> </w:t>
      </w:r>
      <w:proofErr w:type="spellStart"/>
      <w:r w:rsidRPr="009532D0">
        <w:rPr>
          <w:b/>
        </w:rPr>
        <w:t>functies</w:t>
      </w:r>
      <w:proofErr w:type="spellEnd"/>
      <w:r w:rsidRPr="009532D0">
        <w:rPr>
          <w:b/>
        </w:rPr>
        <w:t xml:space="preserve"> </w:t>
      </w:r>
      <w:proofErr w:type="spellStart"/>
      <w:r w:rsidRPr="009532D0">
        <w:rPr>
          <w:b/>
        </w:rPr>
        <w:t>zoals</w:t>
      </w:r>
      <w:proofErr w:type="spellEnd"/>
      <w:r w:rsidRPr="009532D0">
        <w:rPr>
          <w:b/>
        </w:rPr>
        <w:t xml:space="preserve"> </w:t>
      </w:r>
      <w:proofErr w:type="spellStart"/>
      <w:r w:rsidRPr="009532D0">
        <w:rPr>
          <w:b/>
        </w:rPr>
        <w:t>nachtmodus</w:t>
      </w:r>
      <w:proofErr w:type="spellEnd"/>
      <w:r w:rsidRPr="009532D0">
        <w:rPr>
          <w:b/>
        </w:rPr>
        <w:t xml:space="preserve">, </w:t>
      </w:r>
      <w:proofErr w:type="spellStart"/>
      <w:r w:rsidRPr="009532D0">
        <w:rPr>
          <w:b/>
        </w:rPr>
        <w:t>portretmodus</w:t>
      </w:r>
      <w:proofErr w:type="spellEnd"/>
      <w:r w:rsidRPr="009532D0">
        <w:rPr>
          <w:b/>
        </w:rPr>
        <w:t xml:space="preserve"> met bokeh-effect, </w:t>
      </w:r>
      <w:proofErr w:type="spellStart"/>
      <w:r w:rsidRPr="009532D0">
        <w:rPr>
          <w:b/>
        </w:rPr>
        <w:t>en</w:t>
      </w:r>
      <w:proofErr w:type="spellEnd"/>
      <w:r w:rsidRPr="009532D0">
        <w:rPr>
          <w:b/>
        </w:rPr>
        <w:t xml:space="preserve"> </w:t>
      </w:r>
      <w:proofErr w:type="spellStart"/>
      <w:r w:rsidRPr="009532D0">
        <w:rPr>
          <w:b/>
        </w:rPr>
        <w:t>superresolutie</w:t>
      </w:r>
      <w:proofErr w:type="spellEnd"/>
      <w:r w:rsidRPr="009532D0">
        <w:rPr>
          <w:b/>
        </w:rPr>
        <w:t>.</w:t>
      </w:r>
      <w:r w:rsidRPr="009532D0">
        <w:rPr>
          <w:b/>
        </w:rPr>
        <w:br/>
        <w:t xml:space="preserve">Smartphones </w:t>
      </w:r>
      <w:proofErr w:type="spellStart"/>
      <w:r w:rsidRPr="009532D0">
        <w:rPr>
          <w:b/>
        </w:rPr>
        <w:t>zijn</w:t>
      </w:r>
      <w:proofErr w:type="spellEnd"/>
      <w:r w:rsidRPr="009532D0">
        <w:rPr>
          <w:b/>
        </w:rPr>
        <w:t xml:space="preserve"> </w:t>
      </w:r>
      <w:proofErr w:type="spellStart"/>
      <w:r w:rsidRPr="009532D0">
        <w:rPr>
          <w:b/>
        </w:rPr>
        <w:t>ideaal</w:t>
      </w:r>
      <w:proofErr w:type="spellEnd"/>
      <w:r w:rsidRPr="009532D0">
        <w:rPr>
          <w:b/>
        </w:rPr>
        <w:t xml:space="preserve"> </w:t>
      </w:r>
      <w:proofErr w:type="spellStart"/>
      <w:r w:rsidRPr="009532D0">
        <w:rPr>
          <w:b/>
        </w:rPr>
        <w:t>voor</w:t>
      </w:r>
      <w:proofErr w:type="spellEnd"/>
      <w:r w:rsidRPr="009532D0">
        <w:rPr>
          <w:b/>
        </w:rPr>
        <w:t xml:space="preserve"> </w:t>
      </w:r>
      <w:proofErr w:type="spellStart"/>
      <w:r w:rsidRPr="009532D0">
        <w:rPr>
          <w:b/>
        </w:rPr>
        <w:t>snelle</w:t>
      </w:r>
      <w:proofErr w:type="spellEnd"/>
      <w:r w:rsidRPr="009532D0">
        <w:rPr>
          <w:b/>
        </w:rPr>
        <w:t xml:space="preserve">, </w:t>
      </w:r>
      <w:proofErr w:type="spellStart"/>
      <w:r w:rsidRPr="009532D0">
        <w:rPr>
          <w:b/>
        </w:rPr>
        <w:t>spontane</w:t>
      </w:r>
      <w:proofErr w:type="spellEnd"/>
      <w:r w:rsidRPr="009532D0">
        <w:rPr>
          <w:b/>
        </w:rPr>
        <w:t xml:space="preserve"> </w:t>
      </w:r>
      <w:proofErr w:type="spellStart"/>
      <w:r w:rsidRPr="009532D0">
        <w:rPr>
          <w:b/>
        </w:rPr>
        <w:t>opnamen</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zijn</w:t>
      </w:r>
      <w:proofErr w:type="spellEnd"/>
      <w:r w:rsidRPr="009532D0">
        <w:rPr>
          <w:b/>
        </w:rPr>
        <w:t xml:space="preserve"> </w:t>
      </w:r>
      <w:proofErr w:type="spellStart"/>
      <w:r w:rsidRPr="009532D0">
        <w:rPr>
          <w:b/>
        </w:rPr>
        <w:t>inmiddels</w:t>
      </w:r>
      <w:proofErr w:type="spellEnd"/>
      <w:r w:rsidRPr="009532D0">
        <w:rPr>
          <w:b/>
        </w:rPr>
        <w:t xml:space="preserve"> </w:t>
      </w:r>
      <w:proofErr w:type="spellStart"/>
      <w:r w:rsidRPr="009532D0">
        <w:rPr>
          <w:b/>
        </w:rPr>
        <w:t>krachtige</w:t>
      </w:r>
      <w:proofErr w:type="spellEnd"/>
      <w:r w:rsidRPr="009532D0">
        <w:rPr>
          <w:b/>
        </w:rPr>
        <w:t xml:space="preserve"> tools </w:t>
      </w:r>
      <w:proofErr w:type="spellStart"/>
      <w:r w:rsidRPr="009532D0">
        <w:rPr>
          <w:b/>
        </w:rPr>
        <w:t>voor</w:t>
      </w:r>
      <w:proofErr w:type="spellEnd"/>
      <w:r w:rsidRPr="009532D0">
        <w:rPr>
          <w:b/>
        </w:rPr>
        <w:t xml:space="preserve"> </w:t>
      </w:r>
      <w:proofErr w:type="spellStart"/>
      <w:r w:rsidRPr="009532D0">
        <w:rPr>
          <w:b/>
        </w:rPr>
        <w:t>beginnende</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ervaren</w:t>
      </w:r>
      <w:proofErr w:type="spellEnd"/>
      <w:r w:rsidRPr="009532D0">
        <w:rPr>
          <w:b/>
        </w:rPr>
        <w:t xml:space="preserve"> </w:t>
      </w:r>
      <w:proofErr w:type="spellStart"/>
      <w:r w:rsidRPr="009532D0">
        <w:rPr>
          <w:b/>
        </w:rPr>
        <w:t>fotografen</w:t>
      </w:r>
      <w:proofErr w:type="spellEnd"/>
      <w:r w:rsidRPr="009532D0">
        <w:rPr>
          <w:b/>
        </w:rPr>
        <w:t>.</w:t>
      </w:r>
    </w:p>
    <w:p w14:paraId="5A217AC9" w14:textId="77777777" w:rsidR="009532D0" w:rsidRPr="009532D0" w:rsidRDefault="009532D0" w:rsidP="009532D0">
      <w:pPr>
        <w:rPr>
          <w:b/>
        </w:rPr>
      </w:pPr>
      <w:proofErr w:type="spellStart"/>
      <w:r w:rsidRPr="009532D0">
        <w:rPr>
          <w:rFonts w:ascii="Arial" w:hAnsi="Arial"/>
          <w:b/>
          <w:sz w:val="32"/>
        </w:rPr>
        <w:lastRenderedPageBreak/>
        <w:t>Kleurtheorie</w:t>
      </w:r>
      <w:proofErr w:type="spellEnd"/>
      <w:r w:rsidRPr="009532D0">
        <w:rPr>
          <w:rFonts w:ascii="Arial" w:hAnsi="Arial"/>
          <w:b/>
          <w:sz w:val="32"/>
        </w:rPr>
        <w:t xml:space="preserve"> </w:t>
      </w:r>
      <w:proofErr w:type="spellStart"/>
      <w:r w:rsidRPr="009532D0">
        <w:rPr>
          <w:rFonts w:ascii="Arial" w:hAnsi="Arial"/>
          <w:b/>
          <w:sz w:val="32"/>
        </w:rPr>
        <w:t>en</w:t>
      </w:r>
      <w:proofErr w:type="spellEnd"/>
      <w:r w:rsidRPr="009532D0">
        <w:rPr>
          <w:rFonts w:ascii="Arial" w:hAnsi="Arial"/>
          <w:b/>
          <w:sz w:val="32"/>
        </w:rPr>
        <w:t xml:space="preserve"> Harmonie</w:t>
      </w:r>
    </w:p>
    <w:p w14:paraId="51705918" w14:textId="77777777" w:rsidR="009532D0" w:rsidRPr="009532D0" w:rsidRDefault="009532D0" w:rsidP="009532D0">
      <w:pPr>
        <w:rPr>
          <w:b/>
        </w:rPr>
      </w:pPr>
      <w:proofErr w:type="spellStart"/>
      <w:r w:rsidRPr="009532D0">
        <w:rPr>
          <w:b/>
        </w:rPr>
        <w:t>Kleurtheorie</w:t>
      </w:r>
      <w:proofErr w:type="spellEnd"/>
      <w:r w:rsidRPr="009532D0">
        <w:rPr>
          <w:b/>
        </w:rPr>
        <w:t xml:space="preserve"> is de </w:t>
      </w:r>
      <w:proofErr w:type="spellStart"/>
      <w:r w:rsidRPr="009532D0">
        <w:rPr>
          <w:b/>
        </w:rPr>
        <w:t>studie</w:t>
      </w:r>
      <w:proofErr w:type="spellEnd"/>
      <w:r w:rsidRPr="009532D0">
        <w:rPr>
          <w:b/>
        </w:rPr>
        <w:t xml:space="preserve"> van hoe </w:t>
      </w:r>
      <w:proofErr w:type="spellStart"/>
      <w:r w:rsidRPr="009532D0">
        <w:rPr>
          <w:b/>
        </w:rPr>
        <w:t>kleuren</w:t>
      </w:r>
      <w:proofErr w:type="spellEnd"/>
      <w:r w:rsidRPr="009532D0">
        <w:rPr>
          <w:b/>
        </w:rPr>
        <w:t xml:space="preserve"> </w:t>
      </w:r>
      <w:proofErr w:type="spellStart"/>
      <w:r w:rsidRPr="009532D0">
        <w:rPr>
          <w:b/>
        </w:rPr>
        <w:t>samenwerken</w:t>
      </w:r>
      <w:proofErr w:type="spellEnd"/>
      <w:r w:rsidRPr="009532D0">
        <w:rPr>
          <w:b/>
        </w:rPr>
        <w:t xml:space="preserve"> om </w:t>
      </w:r>
      <w:proofErr w:type="spellStart"/>
      <w:r w:rsidRPr="009532D0">
        <w:rPr>
          <w:b/>
        </w:rPr>
        <w:t>een</w:t>
      </w:r>
      <w:proofErr w:type="spellEnd"/>
      <w:r w:rsidRPr="009532D0">
        <w:rPr>
          <w:b/>
        </w:rPr>
        <w:t xml:space="preserve"> </w:t>
      </w:r>
      <w:proofErr w:type="spellStart"/>
      <w:r w:rsidRPr="009532D0">
        <w:rPr>
          <w:b/>
        </w:rPr>
        <w:t>bepaalde</w:t>
      </w:r>
      <w:proofErr w:type="spellEnd"/>
      <w:r w:rsidRPr="009532D0">
        <w:rPr>
          <w:b/>
        </w:rPr>
        <w:t xml:space="preserve"> </w:t>
      </w:r>
      <w:proofErr w:type="spellStart"/>
      <w:r w:rsidRPr="009532D0">
        <w:rPr>
          <w:b/>
        </w:rPr>
        <w:t>esthetiek</w:t>
      </w:r>
      <w:proofErr w:type="spellEnd"/>
      <w:r w:rsidRPr="009532D0">
        <w:rPr>
          <w:b/>
        </w:rPr>
        <w:t xml:space="preserve"> of stemming op </w:t>
      </w:r>
      <w:proofErr w:type="spellStart"/>
      <w:r w:rsidRPr="009532D0">
        <w:rPr>
          <w:b/>
        </w:rPr>
        <w:t>te</w:t>
      </w:r>
      <w:proofErr w:type="spellEnd"/>
      <w:r w:rsidRPr="009532D0">
        <w:rPr>
          <w:b/>
        </w:rPr>
        <w:t xml:space="preserve"> </w:t>
      </w:r>
      <w:proofErr w:type="spellStart"/>
      <w:r w:rsidRPr="009532D0">
        <w:rPr>
          <w:b/>
        </w:rPr>
        <w:t>roepen</w:t>
      </w:r>
      <w:proofErr w:type="spellEnd"/>
      <w:r w:rsidRPr="009532D0">
        <w:rPr>
          <w:b/>
        </w:rPr>
        <w:t xml:space="preserve">. In </w:t>
      </w:r>
      <w:proofErr w:type="spellStart"/>
      <w:r w:rsidRPr="009532D0">
        <w:rPr>
          <w:b/>
        </w:rPr>
        <w:t>fotografie</w:t>
      </w:r>
      <w:proofErr w:type="spellEnd"/>
      <w:r w:rsidRPr="009532D0">
        <w:rPr>
          <w:b/>
        </w:rPr>
        <w:t xml:space="preserve"> </w:t>
      </w:r>
      <w:proofErr w:type="spellStart"/>
      <w:r w:rsidRPr="009532D0">
        <w:rPr>
          <w:b/>
        </w:rPr>
        <w:t>speelt</w:t>
      </w:r>
      <w:proofErr w:type="spellEnd"/>
      <w:r w:rsidRPr="009532D0">
        <w:rPr>
          <w:b/>
        </w:rPr>
        <w:t xml:space="preserve"> </w:t>
      </w:r>
      <w:proofErr w:type="spellStart"/>
      <w:r w:rsidRPr="009532D0">
        <w:rPr>
          <w:b/>
        </w:rPr>
        <w:t>kleur</w:t>
      </w:r>
      <w:proofErr w:type="spellEnd"/>
      <w:r w:rsidRPr="009532D0">
        <w:rPr>
          <w:b/>
        </w:rPr>
        <w:t xml:space="preserve"> </w:t>
      </w:r>
      <w:proofErr w:type="spellStart"/>
      <w:r w:rsidRPr="009532D0">
        <w:rPr>
          <w:b/>
        </w:rPr>
        <w:t>een</w:t>
      </w:r>
      <w:proofErr w:type="spellEnd"/>
      <w:r w:rsidRPr="009532D0">
        <w:rPr>
          <w:b/>
        </w:rPr>
        <w:t xml:space="preserve"> </w:t>
      </w:r>
      <w:proofErr w:type="spellStart"/>
      <w:r w:rsidRPr="009532D0">
        <w:rPr>
          <w:b/>
        </w:rPr>
        <w:t>cruciale</w:t>
      </w:r>
      <w:proofErr w:type="spellEnd"/>
      <w:r w:rsidRPr="009532D0">
        <w:rPr>
          <w:b/>
        </w:rPr>
        <w:t xml:space="preserve"> </w:t>
      </w:r>
      <w:proofErr w:type="spellStart"/>
      <w:r w:rsidRPr="009532D0">
        <w:rPr>
          <w:b/>
        </w:rPr>
        <w:t>rol</w:t>
      </w:r>
      <w:proofErr w:type="spellEnd"/>
      <w:r w:rsidRPr="009532D0">
        <w:rPr>
          <w:b/>
        </w:rPr>
        <w:t>.</w:t>
      </w:r>
      <w:r w:rsidRPr="009532D0">
        <w:rPr>
          <w:b/>
        </w:rPr>
        <w:br/>
      </w:r>
      <w:proofErr w:type="spellStart"/>
      <w:r w:rsidRPr="009532D0">
        <w:rPr>
          <w:b/>
        </w:rPr>
        <w:t>Complementaire</w:t>
      </w:r>
      <w:proofErr w:type="spellEnd"/>
      <w:r w:rsidRPr="009532D0">
        <w:rPr>
          <w:b/>
        </w:rPr>
        <w:t xml:space="preserve"> </w:t>
      </w:r>
      <w:proofErr w:type="spellStart"/>
      <w:r w:rsidRPr="009532D0">
        <w:rPr>
          <w:b/>
        </w:rPr>
        <w:t>kleuren</w:t>
      </w:r>
      <w:proofErr w:type="spellEnd"/>
      <w:r w:rsidRPr="009532D0">
        <w:rPr>
          <w:b/>
        </w:rPr>
        <w:t xml:space="preserve"> </w:t>
      </w:r>
      <w:proofErr w:type="spellStart"/>
      <w:r w:rsidRPr="009532D0">
        <w:rPr>
          <w:b/>
        </w:rPr>
        <w:t>zoals</w:t>
      </w:r>
      <w:proofErr w:type="spellEnd"/>
      <w:r w:rsidRPr="009532D0">
        <w:rPr>
          <w:b/>
        </w:rPr>
        <w:t xml:space="preserve"> </w:t>
      </w:r>
      <w:proofErr w:type="spellStart"/>
      <w:r w:rsidRPr="009532D0">
        <w:rPr>
          <w:b/>
        </w:rPr>
        <w:t>blauw</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oranje</w:t>
      </w:r>
      <w:proofErr w:type="spellEnd"/>
      <w:r w:rsidRPr="009532D0">
        <w:rPr>
          <w:b/>
        </w:rPr>
        <w:t xml:space="preserve"> </w:t>
      </w:r>
      <w:proofErr w:type="spellStart"/>
      <w:r w:rsidRPr="009532D0">
        <w:rPr>
          <w:b/>
        </w:rPr>
        <w:t>liggen</w:t>
      </w:r>
      <w:proofErr w:type="spellEnd"/>
      <w:r w:rsidRPr="009532D0">
        <w:rPr>
          <w:b/>
        </w:rPr>
        <w:t xml:space="preserve"> </w:t>
      </w:r>
      <w:proofErr w:type="spellStart"/>
      <w:r w:rsidRPr="009532D0">
        <w:rPr>
          <w:b/>
        </w:rPr>
        <w:t>tegenover</w:t>
      </w:r>
      <w:proofErr w:type="spellEnd"/>
      <w:r w:rsidRPr="009532D0">
        <w:rPr>
          <w:b/>
        </w:rPr>
        <w:t xml:space="preserve"> </w:t>
      </w:r>
      <w:proofErr w:type="spellStart"/>
      <w:r w:rsidRPr="009532D0">
        <w:rPr>
          <w:b/>
        </w:rPr>
        <w:t>elkaar</w:t>
      </w:r>
      <w:proofErr w:type="spellEnd"/>
      <w:r w:rsidRPr="009532D0">
        <w:rPr>
          <w:b/>
        </w:rPr>
        <w:t xml:space="preserve"> op het </w:t>
      </w:r>
      <w:proofErr w:type="spellStart"/>
      <w:r w:rsidRPr="009532D0">
        <w:rPr>
          <w:b/>
        </w:rPr>
        <w:t>kleurwiel</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creëren</w:t>
      </w:r>
      <w:proofErr w:type="spellEnd"/>
      <w:r w:rsidRPr="009532D0">
        <w:rPr>
          <w:b/>
        </w:rPr>
        <w:t xml:space="preserve"> </w:t>
      </w:r>
      <w:proofErr w:type="spellStart"/>
      <w:r w:rsidRPr="009532D0">
        <w:rPr>
          <w:b/>
        </w:rPr>
        <w:t>een</w:t>
      </w:r>
      <w:proofErr w:type="spellEnd"/>
      <w:r w:rsidRPr="009532D0">
        <w:rPr>
          <w:b/>
        </w:rPr>
        <w:t xml:space="preserve"> </w:t>
      </w:r>
      <w:proofErr w:type="spellStart"/>
      <w:r w:rsidRPr="009532D0">
        <w:rPr>
          <w:b/>
        </w:rPr>
        <w:t>dynamisch</w:t>
      </w:r>
      <w:proofErr w:type="spellEnd"/>
      <w:r w:rsidRPr="009532D0">
        <w:rPr>
          <w:b/>
        </w:rPr>
        <w:t xml:space="preserve"> contrast </w:t>
      </w:r>
      <w:proofErr w:type="spellStart"/>
      <w:r w:rsidRPr="009532D0">
        <w:rPr>
          <w:b/>
        </w:rPr>
        <w:t>dat</w:t>
      </w:r>
      <w:proofErr w:type="spellEnd"/>
      <w:r w:rsidRPr="009532D0">
        <w:rPr>
          <w:b/>
        </w:rPr>
        <w:t xml:space="preserve"> </w:t>
      </w:r>
      <w:proofErr w:type="spellStart"/>
      <w:r w:rsidRPr="009532D0">
        <w:rPr>
          <w:b/>
        </w:rPr>
        <w:t>vaak</w:t>
      </w:r>
      <w:proofErr w:type="spellEnd"/>
      <w:r w:rsidRPr="009532D0">
        <w:rPr>
          <w:b/>
        </w:rPr>
        <w:t xml:space="preserve"> </w:t>
      </w:r>
      <w:proofErr w:type="spellStart"/>
      <w:r w:rsidRPr="009532D0">
        <w:rPr>
          <w:b/>
        </w:rPr>
        <w:t>wordt</w:t>
      </w:r>
      <w:proofErr w:type="spellEnd"/>
      <w:r w:rsidRPr="009532D0">
        <w:rPr>
          <w:b/>
        </w:rPr>
        <w:t xml:space="preserve"> </w:t>
      </w:r>
      <w:proofErr w:type="spellStart"/>
      <w:r w:rsidRPr="009532D0">
        <w:rPr>
          <w:b/>
        </w:rPr>
        <w:t>gebruikt</w:t>
      </w:r>
      <w:proofErr w:type="spellEnd"/>
      <w:r w:rsidRPr="009532D0">
        <w:rPr>
          <w:b/>
        </w:rPr>
        <w:t xml:space="preserve"> om </w:t>
      </w:r>
      <w:proofErr w:type="spellStart"/>
      <w:r w:rsidRPr="009532D0">
        <w:rPr>
          <w:b/>
        </w:rPr>
        <w:t>een</w:t>
      </w:r>
      <w:proofErr w:type="spellEnd"/>
      <w:r w:rsidRPr="009532D0">
        <w:rPr>
          <w:b/>
        </w:rPr>
        <w:t xml:space="preserve"> </w:t>
      </w:r>
      <w:proofErr w:type="spellStart"/>
      <w:r w:rsidRPr="009532D0">
        <w:rPr>
          <w:b/>
        </w:rPr>
        <w:t>levendige</w:t>
      </w:r>
      <w:proofErr w:type="spellEnd"/>
      <w:r w:rsidRPr="009532D0">
        <w:rPr>
          <w:b/>
        </w:rPr>
        <w:t xml:space="preserve"> </w:t>
      </w:r>
      <w:proofErr w:type="spellStart"/>
      <w:r w:rsidRPr="009532D0">
        <w:rPr>
          <w:b/>
        </w:rPr>
        <w:t>uitstraling</w:t>
      </w:r>
      <w:proofErr w:type="spellEnd"/>
      <w:r w:rsidRPr="009532D0">
        <w:rPr>
          <w:b/>
        </w:rPr>
        <w:t xml:space="preserve"> </w:t>
      </w:r>
      <w:proofErr w:type="spellStart"/>
      <w:r w:rsidRPr="009532D0">
        <w:rPr>
          <w:b/>
        </w:rPr>
        <w:t>te</w:t>
      </w:r>
      <w:proofErr w:type="spellEnd"/>
      <w:r w:rsidRPr="009532D0">
        <w:rPr>
          <w:b/>
        </w:rPr>
        <w:t xml:space="preserve"> </w:t>
      </w:r>
      <w:proofErr w:type="spellStart"/>
      <w:r w:rsidRPr="009532D0">
        <w:rPr>
          <w:b/>
        </w:rPr>
        <w:t>geven</w:t>
      </w:r>
      <w:proofErr w:type="spellEnd"/>
      <w:r w:rsidRPr="009532D0">
        <w:rPr>
          <w:b/>
        </w:rPr>
        <w:t>.</w:t>
      </w:r>
      <w:r w:rsidRPr="009532D0">
        <w:rPr>
          <w:b/>
        </w:rPr>
        <w:br/>
      </w:r>
      <w:proofErr w:type="spellStart"/>
      <w:r w:rsidRPr="009532D0">
        <w:rPr>
          <w:b/>
        </w:rPr>
        <w:t>Analoge</w:t>
      </w:r>
      <w:proofErr w:type="spellEnd"/>
      <w:r w:rsidRPr="009532D0">
        <w:rPr>
          <w:b/>
        </w:rPr>
        <w:t xml:space="preserve"> </w:t>
      </w:r>
      <w:proofErr w:type="spellStart"/>
      <w:r w:rsidRPr="009532D0">
        <w:rPr>
          <w:b/>
        </w:rPr>
        <w:t>kleuren</w:t>
      </w:r>
      <w:proofErr w:type="spellEnd"/>
      <w:r w:rsidRPr="009532D0">
        <w:rPr>
          <w:b/>
        </w:rPr>
        <w:t xml:space="preserve"> </w:t>
      </w:r>
      <w:proofErr w:type="spellStart"/>
      <w:r w:rsidRPr="009532D0">
        <w:rPr>
          <w:b/>
        </w:rPr>
        <w:t>zoals</w:t>
      </w:r>
      <w:proofErr w:type="spellEnd"/>
      <w:r w:rsidRPr="009532D0">
        <w:rPr>
          <w:b/>
        </w:rPr>
        <w:t xml:space="preserve"> </w:t>
      </w:r>
      <w:proofErr w:type="spellStart"/>
      <w:r w:rsidRPr="009532D0">
        <w:rPr>
          <w:b/>
        </w:rPr>
        <w:t>blauw</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groen</w:t>
      </w:r>
      <w:proofErr w:type="spellEnd"/>
      <w:r w:rsidRPr="009532D0">
        <w:rPr>
          <w:b/>
        </w:rPr>
        <w:t xml:space="preserve"> </w:t>
      </w:r>
      <w:proofErr w:type="spellStart"/>
      <w:r w:rsidRPr="009532D0">
        <w:rPr>
          <w:b/>
        </w:rPr>
        <w:t>liggen</w:t>
      </w:r>
      <w:proofErr w:type="spellEnd"/>
      <w:r w:rsidRPr="009532D0">
        <w:rPr>
          <w:b/>
        </w:rPr>
        <w:t xml:space="preserve"> </w:t>
      </w:r>
      <w:proofErr w:type="spellStart"/>
      <w:r w:rsidRPr="009532D0">
        <w:rPr>
          <w:b/>
        </w:rPr>
        <w:t>naast</w:t>
      </w:r>
      <w:proofErr w:type="spellEnd"/>
      <w:r w:rsidRPr="009532D0">
        <w:rPr>
          <w:b/>
        </w:rPr>
        <w:t xml:space="preserve"> </w:t>
      </w:r>
      <w:proofErr w:type="spellStart"/>
      <w:r w:rsidRPr="009532D0">
        <w:rPr>
          <w:b/>
        </w:rPr>
        <w:t>elkaar</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brengen</w:t>
      </w:r>
      <w:proofErr w:type="spellEnd"/>
      <w:r w:rsidRPr="009532D0">
        <w:rPr>
          <w:b/>
        </w:rPr>
        <w:t xml:space="preserve"> </w:t>
      </w:r>
      <w:proofErr w:type="spellStart"/>
      <w:r w:rsidRPr="009532D0">
        <w:rPr>
          <w:b/>
        </w:rPr>
        <w:t>harmonie</w:t>
      </w:r>
      <w:proofErr w:type="spellEnd"/>
      <w:r w:rsidRPr="009532D0">
        <w:rPr>
          <w:b/>
        </w:rPr>
        <w:t xml:space="preserve"> </w:t>
      </w:r>
      <w:proofErr w:type="spellStart"/>
      <w:r w:rsidRPr="009532D0">
        <w:rPr>
          <w:b/>
        </w:rPr>
        <w:t>en</w:t>
      </w:r>
      <w:proofErr w:type="spellEnd"/>
      <w:r w:rsidRPr="009532D0">
        <w:rPr>
          <w:b/>
        </w:rPr>
        <w:t xml:space="preserve"> rust. </w:t>
      </w:r>
      <w:proofErr w:type="spellStart"/>
      <w:r w:rsidRPr="009532D0">
        <w:rPr>
          <w:b/>
        </w:rPr>
        <w:t>Dit</w:t>
      </w:r>
      <w:proofErr w:type="spellEnd"/>
      <w:r w:rsidRPr="009532D0">
        <w:rPr>
          <w:b/>
        </w:rPr>
        <w:t xml:space="preserve"> type </w:t>
      </w:r>
      <w:proofErr w:type="spellStart"/>
      <w:r w:rsidRPr="009532D0">
        <w:rPr>
          <w:b/>
        </w:rPr>
        <w:t>kleurgebruik</w:t>
      </w:r>
      <w:proofErr w:type="spellEnd"/>
      <w:r w:rsidRPr="009532D0">
        <w:rPr>
          <w:b/>
        </w:rPr>
        <w:t xml:space="preserve"> is </w:t>
      </w:r>
      <w:proofErr w:type="spellStart"/>
      <w:r w:rsidRPr="009532D0">
        <w:rPr>
          <w:b/>
        </w:rPr>
        <w:t>populair</w:t>
      </w:r>
      <w:proofErr w:type="spellEnd"/>
      <w:r w:rsidRPr="009532D0">
        <w:rPr>
          <w:b/>
        </w:rPr>
        <w:t xml:space="preserve"> in </w:t>
      </w:r>
      <w:proofErr w:type="spellStart"/>
      <w:r w:rsidRPr="009532D0">
        <w:rPr>
          <w:b/>
        </w:rPr>
        <w:t>natuur</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landschapsfotografie</w:t>
      </w:r>
      <w:proofErr w:type="spellEnd"/>
      <w:r w:rsidRPr="009532D0">
        <w:rPr>
          <w:b/>
        </w:rPr>
        <w:t>.</w:t>
      </w:r>
      <w:r w:rsidRPr="009532D0">
        <w:rPr>
          <w:b/>
        </w:rPr>
        <w:br/>
      </w:r>
      <w:proofErr w:type="spellStart"/>
      <w:r w:rsidRPr="009532D0">
        <w:rPr>
          <w:b/>
        </w:rPr>
        <w:t>Triadische</w:t>
      </w:r>
      <w:proofErr w:type="spellEnd"/>
      <w:r w:rsidRPr="009532D0">
        <w:rPr>
          <w:b/>
        </w:rPr>
        <w:t xml:space="preserve"> </w:t>
      </w:r>
      <w:proofErr w:type="spellStart"/>
      <w:r w:rsidRPr="009532D0">
        <w:rPr>
          <w:b/>
        </w:rPr>
        <w:t>kleuren</w:t>
      </w:r>
      <w:proofErr w:type="spellEnd"/>
      <w:r w:rsidRPr="009532D0">
        <w:rPr>
          <w:b/>
        </w:rPr>
        <w:t xml:space="preserve"> </w:t>
      </w:r>
      <w:proofErr w:type="spellStart"/>
      <w:r w:rsidRPr="009532D0">
        <w:rPr>
          <w:b/>
        </w:rPr>
        <w:t>zoals</w:t>
      </w:r>
      <w:proofErr w:type="spellEnd"/>
      <w:r w:rsidRPr="009532D0">
        <w:rPr>
          <w:b/>
        </w:rPr>
        <w:t xml:space="preserve"> rood, </w:t>
      </w:r>
      <w:proofErr w:type="spellStart"/>
      <w:r w:rsidRPr="009532D0">
        <w:rPr>
          <w:b/>
        </w:rPr>
        <w:t>geel</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blauw</w:t>
      </w:r>
      <w:proofErr w:type="spellEnd"/>
      <w:r w:rsidRPr="009532D0">
        <w:rPr>
          <w:b/>
        </w:rPr>
        <w:t xml:space="preserve"> </w:t>
      </w:r>
      <w:proofErr w:type="spellStart"/>
      <w:r w:rsidRPr="009532D0">
        <w:rPr>
          <w:b/>
        </w:rPr>
        <w:t>zorgen</w:t>
      </w:r>
      <w:proofErr w:type="spellEnd"/>
      <w:r w:rsidRPr="009532D0">
        <w:rPr>
          <w:b/>
        </w:rPr>
        <w:t xml:space="preserve"> </w:t>
      </w:r>
      <w:proofErr w:type="spellStart"/>
      <w:r w:rsidRPr="009532D0">
        <w:rPr>
          <w:b/>
        </w:rPr>
        <w:t>voor</w:t>
      </w:r>
      <w:proofErr w:type="spellEnd"/>
      <w:r w:rsidRPr="009532D0">
        <w:rPr>
          <w:b/>
        </w:rPr>
        <w:t xml:space="preserve"> </w:t>
      </w:r>
      <w:proofErr w:type="spellStart"/>
      <w:r w:rsidRPr="009532D0">
        <w:rPr>
          <w:b/>
        </w:rPr>
        <w:t>een</w:t>
      </w:r>
      <w:proofErr w:type="spellEnd"/>
      <w:r w:rsidRPr="009532D0">
        <w:rPr>
          <w:b/>
        </w:rPr>
        <w:t xml:space="preserve"> </w:t>
      </w:r>
      <w:proofErr w:type="spellStart"/>
      <w:r w:rsidRPr="009532D0">
        <w:rPr>
          <w:b/>
        </w:rPr>
        <w:t>levendig</w:t>
      </w:r>
      <w:proofErr w:type="spellEnd"/>
      <w:r w:rsidRPr="009532D0">
        <w:rPr>
          <w:b/>
        </w:rPr>
        <w:t xml:space="preserve"> maar </w:t>
      </w:r>
      <w:proofErr w:type="spellStart"/>
      <w:r w:rsidRPr="009532D0">
        <w:rPr>
          <w:b/>
        </w:rPr>
        <w:t>gebalanceerd</w:t>
      </w:r>
      <w:proofErr w:type="spellEnd"/>
      <w:r w:rsidRPr="009532D0">
        <w:rPr>
          <w:b/>
        </w:rPr>
        <w:t xml:space="preserve"> </w:t>
      </w:r>
      <w:proofErr w:type="spellStart"/>
      <w:r w:rsidRPr="009532D0">
        <w:rPr>
          <w:b/>
        </w:rPr>
        <w:t>kleurpalet</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worden</w:t>
      </w:r>
      <w:proofErr w:type="spellEnd"/>
      <w:r w:rsidRPr="009532D0">
        <w:rPr>
          <w:b/>
        </w:rPr>
        <w:t xml:space="preserve"> </w:t>
      </w:r>
      <w:proofErr w:type="spellStart"/>
      <w:r w:rsidRPr="009532D0">
        <w:rPr>
          <w:b/>
        </w:rPr>
        <w:t>vaak</w:t>
      </w:r>
      <w:proofErr w:type="spellEnd"/>
      <w:r w:rsidRPr="009532D0">
        <w:rPr>
          <w:b/>
        </w:rPr>
        <w:t xml:space="preserve"> </w:t>
      </w:r>
      <w:proofErr w:type="spellStart"/>
      <w:r w:rsidRPr="009532D0">
        <w:rPr>
          <w:b/>
        </w:rPr>
        <w:t>gebruikt</w:t>
      </w:r>
      <w:proofErr w:type="spellEnd"/>
      <w:r w:rsidRPr="009532D0">
        <w:rPr>
          <w:b/>
        </w:rPr>
        <w:t xml:space="preserve"> in </w:t>
      </w:r>
      <w:proofErr w:type="spellStart"/>
      <w:r w:rsidRPr="009532D0">
        <w:rPr>
          <w:b/>
        </w:rPr>
        <w:t>commerciële</w:t>
      </w:r>
      <w:proofErr w:type="spellEnd"/>
      <w:r w:rsidRPr="009532D0">
        <w:rPr>
          <w:b/>
        </w:rPr>
        <w:t xml:space="preserve"> </w:t>
      </w:r>
      <w:proofErr w:type="spellStart"/>
      <w:r w:rsidRPr="009532D0">
        <w:rPr>
          <w:b/>
        </w:rPr>
        <w:t>fotografie</w:t>
      </w:r>
      <w:proofErr w:type="spellEnd"/>
      <w:r w:rsidRPr="009532D0">
        <w:rPr>
          <w:b/>
        </w:rPr>
        <w:t>.</w:t>
      </w:r>
      <w:r w:rsidRPr="009532D0">
        <w:rPr>
          <w:b/>
        </w:rPr>
        <w:br/>
      </w:r>
      <w:proofErr w:type="spellStart"/>
      <w:r w:rsidRPr="009532D0">
        <w:rPr>
          <w:b/>
        </w:rPr>
        <w:t>Kleurtemperatuur</w:t>
      </w:r>
      <w:proofErr w:type="spellEnd"/>
      <w:r w:rsidRPr="009532D0">
        <w:rPr>
          <w:b/>
        </w:rPr>
        <w:t xml:space="preserve"> </w:t>
      </w:r>
      <w:proofErr w:type="spellStart"/>
      <w:r w:rsidRPr="009532D0">
        <w:rPr>
          <w:b/>
        </w:rPr>
        <w:t>speelt</w:t>
      </w:r>
      <w:proofErr w:type="spellEnd"/>
      <w:r w:rsidRPr="009532D0">
        <w:rPr>
          <w:b/>
        </w:rPr>
        <w:t xml:space="preserve"> </w:t>
      </w:r>
      <w:proofErr w:type="spellStart"/>
      <w:r w:rsidRPr="009532D0">
        <w:rPr>
          <w:b/>
        </w:rPr>
        <w:t>ook</w:t>
      </w:r>
      <w:proofErr w:type="spellEnd"/>
      <w:r w:rsidRPr="009532D0">
        <w:rPr>
          <w:b/>
        </w:rPr>
        <w:t xml:space="preserve"> </w:t>
      </w:r>
      <w:proofErr w:type="spellStart"/>
      <w:r w:rsidRPr="009532D0">
        <w:rPr>
          <w:b/>
        </w:rPr>
        <w:t>een</w:t>
      </w:r>
      <w:proofErr w:type="spellEnd"/>
      <w:r w:rsidRPr="009532D0">
        <w:rPr>
          <w:b/>
        </w:rPr>
        <w:t xml:space="preserve"> </w:t>
      </w:r>
      <w:proofErr w:type="spellStart"/>
      <w:r w:rsidRPr="009532D0">
        <w:rPr>
          <w:b/>
        </w:rPr>
        <w:t>rol</w:t>
      </w:r>
      <w:proofErr w:type="spellEnd"/>
      <w:r w:rsidRPr="009532D0">
        <w:rPr>
          <w:b/>
        </w:rPr>
        <w:t xml:space="preserve">. Warme </w:t>
      </w:r>
      <w:proofErr w:type="spellStart"/>
      <w:r w:rsidRPr="009532D0">
        <w:rPr>
          <w:b/>
        </w:rPr>
        <w:t>kleuren</w:t>
      </w:r>
      <w:proofErr w:type="spellEnd"/>
      <w:r w:rsidRPr="009532D0">
        <w:rPr>
          <w:b/>
        </w:rPr>
        <w:t xml:space="preserve"> </w:t>
      </w:r>
      <w:proofErr w:type="spellStart"/>
      <w:r w:rsidRPr="009532D0">
        <w:rPr>
          <w:b/>
        </w:rPr>
        <w:t>zoals</w:t>
      </w:r>
      <w:proofErr w:type="spellEnd"/>
      <w:r w:rsidRPr="009532D0">
        <w:rPr>
          <w:b/>
        </w:rPr>
        <w:t xml:space="preserve"> rood </w:t>
      </w:r>
      <w:proofErr w:type="spellStart"/>
      <w:r w:rsidRPr="009532D0">
        <w:rPr>
          <w:b/>
        </w:rPr>
        <w:t>en</w:t>
      </w:r>
      <w:proofErr w:type="spellEnd"/>
      <w:r w:rsidRPr="009532D0">
        <w:rPr>
          <w:b/>
        </w:rPr>
        <w:t xml:space="preserve"> </w:t>
      </w:r>
      <w:proofErr w:type="spellStart"/>
      <w:r w:rsidRPr="009532D0">
        <w:rPr>
          <w:b/>
        </w:rPr>
        <w:t>oranje</w:t>
      </w:r>
      <w:proofErr w:type="spellEnd"/>
      <w:r w:rsidRPr="009532D0">
        <w:rPr>
          <w:b/>
        </w:rPr>
        <w:t xml:space="preserve"> </w:t>
      </w:r>
      <w:proofErr w:type="spellStart"/>
      <w:r w:rsidRPr="009532D0">
        <w:rPr>
          <w:b/>
        </w:rPr>
        <w:t>geven</w:t>
      </w:r>
      <w:proofErr w:type="spellEnd"/>
      <w:r w:rsidRPr="009532D0">
        <w:rPr>
          <w:b/>
        </w:rPr>
        <w:t xml:space="preserve"> </w:t>
      </w:r>
      <w:proofErr w:type="spellStart"/>
      <w:r w:rsidRPr="009532D0">
        <w:rPr>
          <w:b/>
        </w:rPr>
        <w:t>een</w:t>
      </w:r>
      <w:proofErr w:type="spellEnd"/>
      <w:r w:rsidRPr="009532D0">
        <w:rPr>
          <w:b/>
        </w:rPr>
        <w:t xml:space="preserve"> </w:t>
      </w:r>
      <w:proofErr w:type="spellStart"/>
      <w:r w:rsidRPr="009532D0">
        <w:rPr>
          <w:b/>
        </w:rPr>
        <w:t>gezellige</w:t>
      </w:r>
      <w:proofErr w:type="spellEnd"/>
      <w:r w:rsidRPr="009532D0">
        <w:rPr>
          <w:b/>
        </w:rPr>
        <w:t xml:space="preserve"> </w:t>
      </w:r>
      <w:proofErr w:type="spellStart"/>
      <w:r w:rsidRPr="009532D0">
        <w:rPr>
          <w:b/>
        </w:rPr>
        <w:t>sfeer</w:t>
      </w:r>
      <w:proofErr w:type="spellEnd"/>
      <w:r w:rsidRPr="009532D0">
        <w:rPr>
          <w:b/>
        </w:rPr>
        <w:t xml:space="preserve">, </w:t>
      </w:r>
      <w:proofErr w:type="spellStart"/>
      <w:r w:rsidRPr="009532D0">
        <w:rPr>
          <w:b/>
        </w:rPr>
        <w:t>terwijl</w:t>
      </w:r>
      <w:proofErr w:type="spellEnd"/>
      <w:r w:rsidRPr="009532D0">
        <w:rPr>
          <w:b/>
        </w:rPr>
        <w:t xml:space="preserve"> </w:t>
      </w:r>
      <w:proofErr w:type="spellStart"/>
      <w:r w:rsidRPr="009532D0">
        <w:rPr>
          <w:b/>
        </w:rPr>
        <w:t>koele</w:t>
      </w:r>
      <w:proofErr w:type="spellEnd"/>
      <w:r w:rsidRPr="009532D0">
        <w:rPr>
          <w:b/>
        </w:rPr>
        <w:t xml:space="preserve"> </w:t>
      </w:r>
      <w:proofErr w:type="spellStart"/>
      <w:r w:rsidRPr="009532D0">
        <w:rPr>
          <w:b/>
        </w:rPr>
        <w:t>kleuren</w:t>
      </w:r>
      <w:proofErr w:type="spellEnd"/>
      <w:r w:rsidRPr="009532D0">
        <w:rPr>
          <w:b/>
        </w:rPr>
        <w:t xml:space="preserve"> </w:t>
      </w:r>
      <w:proofErr w:type="spellStart"/>
      <w:r w:rsidRPr="009532D0">
        <w:rPr>
          <w:b/>
        </w:rPr>
        <w:t>zoals</w:t>
      </w:r>
      <w:proofErr w:type="spellEnd"/>
      <w:r w:rsidRPr="009532D0">
        <w:rPr>
          <w:b/>
        </w:rPr>
        <w:t xml:space="preserve"> </w:t>
      </w:r>
      <w:proofErr w:type="spellStart"/>
      <w:r w:rsidRPr="009532D0">
        <w:rPr>
          <w:b/>
        </w:rPr>
        <w:t>blauw</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groen</w:t>
      </w:r>
      <w:proofErr w:type="spellEnd"/>
      <w:r w:rsidRPr="009532D0">
        <w:rPr>
          <w:b/>
        </w:rPr>
        <w:t xml:space="preserve"> </w:t>
      </w:r>
      <w:proofErr w:type="spellStart"/>
      <w:r w:rsidRPr="009532D0">
        <w:rPr>
          <w:b/>
        </w:rPr>
        <w:t>een</w:t>
      </w:r>
      <w:proofErr w:type="spellEnd"/>
      <w:r w:rsidRPr="009532D0">
        <w:rPr>
          <w:b/>
        </w:rPr>
        <w:t xml:space="preserve"> </w:t>
      </w:r>
      <w:proofErr w:type="spellStart"/>
      <w:r w:rsidRPr="009532D0">
        <w:rPr>
          <w:b/>
        </w:rPr>
        <w:t>kalmerend</w:t>
      </w:r>
      <w:proofErr w:type="spellEnd"/>
      <w:r w:rsidRPr="009532D0">
        <w:rPr>
          <w:b/>
        </w:rPr>
        <w:t xml:space="preserve"> effect </w:t>
      </w:r>
      <w:proofErr w:type="spellStart"/>
      <w:r w:rsidRPr="009532D0">
        <w:rPr>
          <w:b/>
        </w:rPr>
        <w:t>hebben</w:t>
      </w:r>
      <w:proofErr w:type="spellEnd"/>
      <w:r w:rsidRPr="009532D0">
        <w:rPr>
          <w:b/>
        </w:rPr>
        <w:t>.</w:t>
      </w:r>
      <w:r w:rsidRPr="009532D0">
        <w:rPr>
          <w:b/>
        </w:rPr>
        <w:br/>
      </w:r>
      <w:proofErr w:type="spellStart"/>
      <w:r w:rsidRPr="009532D0">
        <w:rPr>
          <w:b/>
        </w:rPr>
        <w:t>Kleurbalans</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tintverschuiving</w:t>
      </w:r>
      <w:proofErr w:type="spellEnd"/>
      <w:r w:rsidRPr="009532D0">
        <w:rPr>
          <w:b/>
        </w:rPr>
        <w:t xml:space="preserve"> </w:t>
      </w:r>
      <w:proofErr w:type="spellStart"/>
      <w:r w:rsidRPr="009532D0">
        <w:rPr>
          <w:b/>
        </w:rPr>
        <w:t>kunnen</w:t>
      </w:r>
      <w:proofErr w:type="spellEnd"/>
      <w:r w:rsidRPr="009532D0">
        <w:rPr>
          <w:b/>
        </w:rPr>
        <w:t xml:space="preserve"> </w:t>
      </w:r>
      <w:proofErr w:type="spellStart"/>
      <w:r w:rsidRPr="009532D0">
        <w:rPr>
          <w:b/>
        </w:rPr>
        <w:t>worden</w:t>
      </w:r>
      <w:proofErr w:type="spellEnd"/>
      <w:r w:rsidRPr="009532D0">
        <w:rPr>
          <w:b/>
        </w:rPr>
        <w:t xml:space="preserve"> </w:t>
      </w:r>
      <w:proofErr w:type="spellStart"/>
      <w:r w:rsidRPr="009532D0">
        <w:rPr>
          <w:b/>
        </w:rPr>
        <w:t>aangepast</w:t>
      </w:r>
      <w:proofErr w:type="spellEnd"/>
      <w:r w:rsidRPr="009532D0">
        <w:rPr>
          <w:b/>
        </w:rPr>
        <w:t xml:space="preserve"> in </w:t>
      </w:r>
      <w:proofErr w:type="spellStart"/>
      <w:r w:rsidRPr="009532D0">
        <w:rPr>
          <w:b/>
        </w:rPr>
        <w:t>bewerkingssoftware</w:t>
      </w:r>
      <w:proofErr w:type="spellEnd"/>
      <w:r w:rsidRPr="009532D0">
        <w:rPr>
          <w:b/>
        </w:rPr>
        <w:t xml:space="preserve"> om de </w:t>
      </w:r>
      <w:proofErr w:type="spellStart"/>
      <w:r w:rsidRPr="009532D0">
        <w:rPr>
          <w:b/>
        </w:rPr>
        <w:t>sfeer</w:t>
      </w:r>
      <w:proofErr w:type="spellEnd"/>
      <w:r w:rsidRPr="009532D0">
        <w:rPr>
          <w:b/>
        </w:rPr>
        <w:t xml:space="preserve"> van de </w:t>
      </w:r>
      <w:proofErr w:type="spellStart"/>
      <w:r w:rsidRPr="009532D0">
        <w:rPr>
          <w:b/>
        </w:rPr>
        <w:t>foto</w:t>
      </w:r>
      <w:proofErr w:type="spellEnd"/>
      <w:r w:rsidRPr="009532D0">
        <w:rPr>
          <w:b/>
        </w:rPr>
        <w:t xml:space="preserve"> </w:t>
      </w:r>
      <w:proofErr w:type="spellStart"/>
      <w:r w:rsidRPr="009532D0">
        <w:rPr>
          <w:b/>
        </w:rPr>
        <w:t>verder</w:t>
      </w:r>
      <w:proofErr w:type="spellEnd"/>
      <w:r w:rsidRPr="009532D0">
        <w:rPr>
          <w:b/>
        </w:rPr>
        <w:t xml:space="preserve"> </w:t>
      </w:r>
      <w:proofErr w:type="spellStart"/>
      <w:r w:rsidRPr="009532D0">
        <w:rPr>
          <w:b/>
        </w:rPr>
        <w:t>te</w:t>
      </w:r>
      <w:proofErr w:type="spellEnd"/>
      <w:r w:rsidRPr="009532D0">
        <w:rPr>
          <w:b/>
        </w:rPr>
        <w:t xml:space="preserve"> </w:t>
      </w:r>
      <w:proofErr w:type="spellStart"/>
      <w:r w:rsidRPr="009532D0">
        <w:rPr>
          <w:b/>
        </w:rPr>
        <w:t>versterken</w:t>
      </w:r>
      <w:proofErr w:type="spellEnd"/>
      <w:r w:rsidRPr="009532D0">
        <w:rPr>
          <w:b/>
        </w:rPr>
        <w:t>.</w:t>
      </w:r>
      <w:r w:rsidRPr="009532D0">
        <w:rPr>
          <w:b/>
        </w:rPr>
        <w:br/>
        <w:t xml:space="preserve">Een </w:t>
      </w:r>
      <w:proofErr w:type="spellStart"/>
      <w:r w:rsidRPr="009532D0">
        <w:rPr>
          <w:b/>
        </w:rPr>
        <w:t>goed</w:t>
      </w:r>
      <w:proofErr w:type="spellEnd"/>
      <w:r w:rsidRPr="009532D0">
        <w:rPr>
          <w:b/>
        </w:rPr>
        <w:t xml:space="preserve"> begrip van </w:t>
      </w:r>
      <w:proofErr w:type="spellStart"/>
      <w:r w:rsidRPr="009532D0">
        <w:rPr>
          <w:b/>
        </w:rPr>
        <w:t>kleurtheorie</w:t>
      </w:r>
      <w:proofErr w:type="spellEnd"/>
      <w:r w:rsidRPr="009532D0">
        <w:rPr>
          <w:b/>
        </w:rPr>
        <w:t xml:space="preserve"> </w:t>
      </w:r>
      <w:proofErr w:type="spellStart"/>
      <w:r w:rsidRPr="009532D0">
        <w:rPr>
          <w:b/>
        </w:rPr>
        <w:t>helpt</w:t>
      </w:r>
      <w:proofErr w:type="spellEnd"/>
      <w:r w:rsidRPr="009532D0">
        <w:rPr>
          <w:b/>
        </w:rPr>
        <w:t xml:space="preserve"> </w:t>
      </w:r>
      <w:proofErr w:type="spellStart"/>
      <w:r w:rsidRPr="009532D0">
        <w:rPr>
          <w:b/>
        </w:rPr>
        <w:t>fotografen</w:t>
      </w:r>
      <w:proofErr w:type="spellEnd"/>
      <w:r w:rsidRPr="009532D0">
        <w:rPr>
          <w:b/>
        </w:rPr>
        <w:t xml:space="preserve"> om </w:t>
      </w:r>
      <w:proofErr w:type="spellStart"/>
      <w:r w:rsidRPr="009532D0">
        <w:rPr>
          <w:b/>
        </w:rPr>
        <w:t>emoties</w:t>
      </w:r>
      <w:proofErr w:type="spellEnd"/>
      <w:r w:rsidRPr="009532D0">
        <w:rPr>
          <w:b/>
        </w:rPr>
        <w:t xml:space="preserve"> over </w:t>
      </w:r>
      <w:proofErr w:type="spellStart"/>
      <w:r w:rsidRPr="009532D0">
        <w:rPr>
          <w:b/>
        </w:rPr>
        <w:t>te</w:t>
      </w:r>
      <w:proofErr w:type="spellEnd"/>
      <w:r w:rsidRPr="009532D0">
        <w:rPr>
          <w:b/>
        </w:rPr>
        <w:t xml:space="preserve"> </w:t>
      </w:r>
      <w:proofErr w:type="spellStart"/>
      <w:r w:rsidRPr="009532D0">
        <w:rPr>
          <w:b/>
        </w:rPr>
        <w:t>brengen</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visuele</w:t>
      </w:r>
      <w:proofErr w:type="spellEnd"/>
      <w:r w:rsidRPr="009532D0">
        <w:rPr>
          <w:b/>
        </w:rPr>
        <w:t xml:space="preserve"> impact </w:t>
      </w:r>
      <w:proofErr w:type="spellStart"/>
      <w:r w:rsidRPr="009532D0">
        <w:rPr>
          <w:b/>
        </w:rPr>
        <w:t>te</w:t>
      </w:r>
      <w:proofErr w:type="spellEnd"/>
      <w:r w:rsidRPr="009532D0">
        <w:rPr>
          <w:b/>
        </w:rPr>
        <w:t xml:space="preserve"> </w:t>
      </w:r>
      <w:proofErr w:type="spellStart"/>
      <w:r w:rsidRPr="009532D0">
        <w:rPr>
          <w:b/>
        </w:rPr>
        <w:t>creëren</w:t>
      </w:r>
      <w:proofErr w:type="spellEnd"/>
      <w:r w:rsidRPr="009532D0">
        <w:rPr>
          <w:b/>
        </w:rPr>
        <w:t xml:space="preserve"> door </w:t>
      </w:r>
      <w:proofErr w:type="spellStart"/>
      <w:r w:rsidRPr="009532D0">
        <w:rPr>
          <w:b/>
        </w:rPr>
        <w:t>bewust</w:t>
      </w:r>
      <w:proofErr w:type="spellEnd"/>
      <w:r w:rsidRPr="009532D0">
        <w:rPr>
          <w:b/>
        </w:rPr>
        <w:t xml:space="preserve"> </w:t>
      </w:r>
      <w:proofErr w:type="spellStart"/>
      <w:r w:rsidRPr="009532D0">
        <w:rPr>
          <w:b/>
        </w:rPr>
        <w:t>kleurenschema's</w:t>
      </w:r>
      <w:proofErr w:type="spellEnd"/>
      <w:r w:rsidRPr="009532D0">
        <w:rPr>
          <w:b/>
        </w:rPr>
        <w:t xml:space="preserve"> </w:t>
      </w:r>
      <w:proofErr w:type="spellStart"/>
      <w:r w:rsidRPr="009532D0">
        <w:rPr>
          <w:b/>
        </w:rPr>
        <w:t>te</w:t>
      </w:r>
      <w:proofErr w:type="spellEnd"/>
      <w:r w:rsidRPr="009532D0">
        <w:rPr>
          <w:b/>
        </w:rPr>
        <w:t xml:space="preserve"> </w:t>
      </w:r>
      <w:proofErr w:type="spellStart"/>
      <w:r w:rsidRPr="009532D0">
        <w:rPr>
          <w:b/>
        </w:rPr>
        <w:t>kiezen</w:t>
      </w:r>
      <w:proofErr w:type="spellEnd"/>
      <w:r w:rsidRPr="009532D0">
        <w:rPr>
          <w:b/>
        </w:rPr>
        <w:t>.</w:t>
      </w:r>
    </w:p>
    <w:p w14:paraId="5DAD94BC" w14:textId="77777777" w:rsidR="009532D0" w:rsidRDefault="009532D0" w:rsidP="009532D0">
      <w:pPr>
        <w:rPr>
          <w:rFonts w:ascii="Arial" w:hAnsi="Arial"/>
          <w:b/>
          <w:sz w:val="32"/>
        </w:rPr>
      </w:pPr>
    </w:p>
    <w:p w14:paraId="5E16D305" w14:textId="71EAF45D" w:rsidR="009532D0" w:rsidRPr="009532D0" w:rsidRDefault="009532D0" w:rsidP="009532D0">
      <w:pPr>
        <w:rPr>
          <w:b/>
        </w:rPr>
      </w:pPr>
      <w:proofErr w:type="spellStart"/>
      <w:r w:rsidRPr="009532D0">
        <w:rPr>
          <w:rFonts w:ascii="Arial" w:hAnsi="Arial"/>
          <w:b/>
          <w:sz w:val="32"/>
        </w:rPr>
        <w:t>Experimentele</w:t>
      </w:r>
      <w:proofErr w:type="spellEnd"/>
      <w:r w:rsidRPr="009532D0">
        <w:rPr>
          <w:rFonts w:ascii="Arial" w:hAnsi="Arial"/>
          <w:b/>
          <w:sz w:val="32"/>
        </w:rPr>
        <w:t xml:space="preserve"> </w:t>
      </w:r>
      <w:proofErr w:type="spellStart"/>
      <w:r w:rsidRPr="009532D0">
        <w:rPr>
          <w:rFonts w:ascii="Arial" w:hAnsi="Arial"/>
          <w:b/>
          <w:sz w:val="32"/>
        </w:rPr>
        <w:t>Fotografie</w:t>
      </w:r>
      <w:proofErr w:type="spellEnd"/>
    </w:p>
    <w:p w14:paraId="37B3577E" w14:textId="74D099B4" w:rsidR="00550AF5" w:rsidRPr="009745C9" w:rsidRDefault="009532D0" w:rsidP="00550AF5">
      <w:pPr>
        <w:rPr>
          <w:b/>
        </w:rPr>
      </w:pPr>
      <w:proofErr w:type="spellStart"/>
      <w:r w:rsidRPr="009532D0">
        <w:rPr>
          <w:b/>
        </w:rPr>
        <w:t>Experimentele</w:t>
      </w:r>
      <w:proofErr w:type="spellEnd"/>
      <w:r w:rsidRPr="009532D0">
        <w:rPr>
          <w:b/>
        </w:rPr>
        <w:t xml:space="preserve"> </w:t>
      </w:r>
      <w:proofErr w:type="spellStart"/>
      <w:r w:rsidRPr="009532D0">
        <w:rPr>
          <w:b/>
        </w:rPr>
        <w:t>fotografie</w:t>
      </w:r>
      <w:proofErr w:type="spellEnd"/>
      <w:r w:rsidRPr="009532D0">
        <w:rPr>
          <w:b/>
        </w:rPr>
        <w:t xml:space="preserve"> is </w:t>
      </w:r>
      <w:proofErr w:type="spellStart"/>
      <w:r w:rsidRPr="009532D0">
        <w:rPr>
          <w:b/>
        </w:rPr>
        <w:t>een</w:t>
      </w:r>
      <w:proofErr w:type="spellEnd"/>
      <w:r w:rsidRPr="009532D0">
        <w:rPr>
          <w:b/>
        </w:rPr>
        <w:t xml:space="preserve"> </w:t>
      </w:r>
      <w:proofErr w:type="spellStart"/>
      <w:r w:rsidRPr="009532D0">
        <w:rPr>
          <w:b/>
        </w:rPr>
        <w:t>manier</w:t>
      </w:r>
      <w:proofErr w:type="spellEnd"/>
      <w:r w:rsidRPr="009532D0">
        <w:rPr>
          <w:b/>
        </w:rPr>
        <w:t xml:space="preserve"> om </w:t>
      </w:r>
      <w:proofErr w:type="spellStart"/>
      <w:r w:rsidRPr="009532D0">
        <w:rPr>
          <w:b/>
        </w:rPr>
        <w:t>traditionele</w:t>
      </w:r>
      <w:proofErr w:type="spellEnd"/>
      <w:r w:rsidRPr="009532D0">
        <w:rPr>
          <w:b/>
        </w:rPr>
        <w:t xml:space="preserve"> </w:t>
      </w:r>
      <w:proofErr w:type="spellStart"/>
      <w:r w:rsidRPr="009532D0">
        <w:rPr>
          <w:b/>
        </w:rPr>
        <w:t>grenzen</w:t>
      </w:r>
      <w:proofErr w:type="spellEnd"/>
      <w:r w:rsidRPr="009532D0">
        <w:rPr>
          <w:b/>
        </w:rPr>
        <w:t xml:space="preserve"> </w:t>
      </w:r>
      <w:proofErr w:type="spellStart"/>
      <w:r w:rsidRPr="009532D0">
        <w:rPr>
          <w:b/>
        </w:rPr>
        <w:t>te</w:t>
      </w:r>
      <w:proofErr w:type="spellEnd"/>
      <w:r w:rsidRPr="009532D0">
        <w:rPr>
          <w:b/>
        </w:rPr>
        <w:t xml:space="preserve"> </w:t>
      </w:r>
      <w:proofErr w:type="spellStart"/>
      <w:r w:rsidRPr="009532D0">
        <w:rPr>
          <w:b/>
        </w:rPr>
        <w:t>doorbreken</w:t>
      </w:r>
      <w:proofErr w:type="spellEnd"/>
      <w:r w:rsidRPr="009532D0">
        <w:rPr>
          <w:b/>
        </w:rPr>
        <w:t xml:space="preserve"> </w:t>
      </w:r>
      <w:proofErr w:type="spellStart"/>
      <w:r w:rsidRPr="009532D0">
        <w:rPr>
          <w:b/>
        </w:rPr>
        <w:t>en</w:t>
      </w:r>
      <w:proofErr w:type="spellEnd"/>
      <w:r w:rsidRPr="009532D0">
        <w:rPr>
          <w:b/>
        </w:rPr>
        <w:t xml:space="preserve"> de </w:t>
      </w:r>
      <w:proofErr w:type="spellStart"/>
      <w:r w:rsidRPr="009532D0">
        <w:rPr>
          <w:b/>
        </w:rPr>
        <w:t>creatieve</w:t>
      </w:r>
      <w:proofErr w:type="spellEnd"/>
      <w:r w:rsidRPr="009532D0">
        <w:rPr>
          <w:b/>
        </w:rPr>
        <w:t xml:space="preserve"> </w:t>
      </w:r>
      <w:proofErr w:type="spellStart"/>
      <w:r w:rsidRPr="009532D0">
        <w:rPr>
          <w:b/>
        </w:rPr>
        <w:t>kant</w:t>
      </w:r>
      <w:proofErr w:type="spellEnd"/>
      <w:r w:rsidRPr="009532D0">
        <w:rPr>
          <w:b/>
        </w:rPr>
        <w:t xml:space="preserve"> van </w:t>
      </w:r>
      <w:proofErr w:type="spellStart"/>
      <w:r w:rsidRPr="009532D0">
        <w:rPr>
          <w:b/>
        </w:rPr>
        <w:t>fotografie</w:t>
      </w:r>
      <w:proofErr w:type="spellEnd"/>
      <w:r w:rsidRPr="009532D0">
        <w:rPr>
          <w:b/>
        </w:rPr>
        <w:t xml:space="preserve"> </w:t>
      </w:r>
      <w:proofErr w:type="spellStart"/>
      <w:r w:rsidRPr="009532D0">
        <w:rPr>
          <w:b/>
        </w:rPr>
        <w:t>te</w:t>
      </w:r>
      <w:proofErr w:type="spellEnd"/>
      <w:r w:rsidRPr="009532D0">
        <w:rPr>
          <w:b/>
        </w:rPr>
        <w:t xml:space="preserve"> </w:t>
      </w:r>
      <w:proofErr w:type="spellStart"/>
      <w:r w:rsidRPr="009532D0">
        <w:rPr>
          <w:b/>
        </w:rPr>
        <w:t>verkennen</w:t>
      </w:r>
      <w:proofErr w:type="spellEnd"/>
      <w:r w:rsidRPr="009532D0">
        <w:rPr>
          <w:b/>
        </w:rPr>
        <w:t xml:space="preserve">. Het </w:t>
      </w:r>
      <w:proofErr w:type="spellStart"/>
      <w:r w:rsidRPr="009532D0">
        <w:rPr>
          <w:b/>
        </w:rPr>
        <w:t>draait</w:t>
      </w:r>
      <w:proofErr w:type="spellEnd"/>
      <w:r w:rsidRPr="009532D0">
        <w:rPr>
          <w:b/>
        </w:rPr>
        <w:t xml:space="preserve"> om het </w:t>
      </w:r>
      <w:proofErr w:type="spellStart"/>
      <w:r w:rsidRPr="009532D0">
        <w:rPr>
          <w:b/>
        </w:rPr>
        <w:t>uitproberen</w:t>
      </w:r>
      <w:proofErr w:type="spellEnd"/>
      <w:r w:rsidRPr="009532D0">
        <w:rPr>
          <w:b/>
        </w:rPr>
        <w:t xml:space="preserve"> van </w:t>
      </w:r>
      <w:proofErr w:type="spellStart"/>
      <w:r w:rsidRPr="009532D0">
        <w:rPr>
          <w:b/>
        </w:rPr>
        <w:t>nieuwe</w:t>
      </w:r>
      <w:proofErr w:type="spellEnd"/>
      <w:r w:rsidRPr="009532D0">
        <w:rPr>
          <w:b/>
        </w:rPr>
        <w:t xml:space="preserve"> </w:t>
      </w:r>
      <w:proofErr w:type="spellStart"/>
      <w:r w:rsidRPr="009532D0">
        <w:rPr>
          <w:b/>
        </w:rPr>
        <w:t>technieken</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ongebruikelijke</w:t>
      </w:r>
      <w:proofErr w:type="spellEnd"/>
      <w:r w:rsidRPr="009532D0">
        <w:rPr>
          <w:b/>
        </w:rPr>
        <w:t xml:space="preserve"> </w:t>
      </w:r>
      <w:proofErr w:type="spellStart"/>
      <w:r w:rsidRPr="009532D0">
        <w:rPr>
          <w:b/>
        </w:rPr>
        <w:t>perspectieven</w:t>
      </w:r>
      <w:proofErr w:type="spellEnd"/>
      <w:r w:rsidRPr="009532D0">
        <w:rPr>
          <w:b/>
        </w:rPr>
        <w:t>.</w:t>
      </w:r>
      <w:r w:rsidRPr="009532D0">
        <w:rPr>
          <w:b/>
        </w:rPr>
        <w:br/>
      </w:r>
      <w:proofErr w:type="spellStart"/>
      <w:r w:rsidRPr="009532D0">
        <w:rPr>
          <w:b/>
        </w:rPr>
        <w:t>Dubbele</w:t>
      </w:r>
      <w:proofErr w:type="spellEnd"/>
      <w:r w:rsidRPr="009532D0">
        <w:rPr>
          <w:b/>
        </w:rPr>
        <w:t xml:space="preserve"> </w:t>
      </w:r>
      <w:proofErr w:type="spellStart"/>
      <w:r w:rsidRPr="009532D0">
        <w:rPr>
          <w:b/>
        </w:rPr>
        <w:t>belichting</w:t>
      </w:r>
      <w:proofErr w:type="spellEnd"/>
      <w:r w:rsidRPr="009532D0">
        <w:rPr>
          <w:b/>
        </w:rPr>
        <w:t xml:space="preserve">: Deze </w:t>
      </w:r>
      <w:proofErr w:type="spellStart"/>
      <w:r w:rsidRPr="009532D0">
        <w:rPr>
          <w:b/>
        </w:rPr>
        <w:t>techniek</w:t>
      </w:r>
      <w:proofErr w:type="spellEnd"/>
      <w:r w:rsidRPr="009532D0">
        <w:rPr>
          <w:b/>
        </w:rPr>
        <w:t xml:space="preserve"> </w:t>
      </w:r>
      <w:proofErr w:type="spellStart"/>
      <w:r w:rsidRPr="009532D0">
        <w:rPr>
          <w:b/>
        </w:rPr>
        <w:t>combineert</w:t>
      </w:r>
      <w:proofErr w:type="spellEnd"/>
      <w:r w:rsidRPr="009532D0">
        <w:rPr>
          <w:b/>
        </w:rPr>
        <w:t xml:space="preserve"> twee </w:t>
      </w:r>
      <w:proofErr w:type="spellStart"/>
      <w:r w:rsidRPr="009532D0">
        <w:rPr>
          <w:b/>
        </w:rPr>
        <w:t>verschillende</w:t>
      </w:r>
      <w:proofErr w:type="spellEnd"/>
      <w:r w:rsidRPr="009532D0">
        <w:rPr>
          <w:b/>
        </w:rPr>
        <w:t xml:space="preserve"> </w:t>
      </w:r>
      <w:proofErr w:type="spellStart"/>
      <w:r w:rsidRPr="009532D0">
        <w:rPr>
          <w:b/>
        </w:rPr>
        <w:t>foto's</w:t>
      </w:r>
      <w:proofErr w:type="spellEnd"/>
      <w:r w:rsidRPr="009532D0">
        <w:rPr>
          <w:b/>
        </w:rPr>
        <w:t xml:space="preserve"> in </w:t>
      </w:r>
      <w:proofErr w:type="spellStart"/>
      <w:r w:rsidRPr="009532D0">
        <w:rPr>
          <w:b/>
        </w:rPr>
        <w:t>één</w:t>
      </w:r>
      <w:proofErr w:type="spellEnd"/>
      <w:r w:rsidRPr="009532D0">
        <w:rPr>
          <w:b/>
        </w:rPr>
        <w:t xml:space="preserve"> </w:t>
      </w:r>
      <w:proofErr w:type="spellStart"/>
      <w:r w:rsidRPr="009532D0">
        <w:rPr>
          <w:b/>
        </w:rPr>
        <w:t>beeld</w:t>
      </w:r>
      <w:proofErr w:type="spellEnd"/>
      <w:r w:rsidRPr="009532D0">
        <w:rPr>
          <w:b/>
        </w:rPr>
        <w:t xml:space="preserve">, wat </w:t>
      </w:r>
      <w:proofErr w:type="spellStart"/>
      <w:r w:rsidRPr="009532D0">
        <w:rPr>
          <w:b/>
        </w:rPr>
        <w:t>resulteert</w:t>
      </w:r>
      <w:proofErr w:type="spellEnd"/>
      <w:r w:rsidRPr="009532D0">
        <w:rPr>
          <w:b/>
        </w:rPr>
        <w:t xml:space="preserve"> in </w:t>
      </w:r>
      <w:proofErr w:type="spellStart"/>
      <w:r w:rsidRPr="009532D0">
        <w:rPr>
          <w:b/>
        </w:rPr>
        <w:t>surrealistische</w:t>
      </w:r>
      <w:proofErr w:type="spellEnd"/>
      <w:r w:rsidRPr="009532D0">
        <w:rPr>
          <w:b/>
        </w:rPr>
        <w:t xml:space="preserve"> </w:t>
      </w:r>
      <w:proofErr w:type="spellStart"/>
      <w:r w:rsidRPr="009532D0">
        <w:rPr>
          <w:b/>
        </w:rPr>
        <w:t>effecten</w:t>
      </w:r>
      <w:proofErr w:type="spellEnd"/>
      <w:r w:rsidRPr="009532D0">
        <w:rPr>
          <w:b/>
        </w:rPr>
        <w:t xml:space="preserve"> die </w:t>
      </w:r>
      <w:proofErr w:type="spellStart"/>
      <w:r w:rsidRPr="009532D0">
        <w:rPr>
          <w:b/>
        </w:rPr>
        <w:t>vaak</w:t>
      </w:r>
      <w:proofErr w:type="spellEnd"/>
      <w:r w:rsidRPr="009532D0">
        <w:rPr>
          <w:b/>
        </w:rPr>
        <w:t xml:space="preserve"> </w:t>
      </w:r>
      <w:proofErr w:type="spellStart"/>
      <w:r w:rsidRPr="009532D0">
        <w:rPr>
          <w:b/>
        </w:rPr>
        <w:t>een</w:t>
      </w:r>
      <w:proofErr w:type="spellEnd"/>
      <w:r w:rsidRPr="009532D0">
        <w:rPr>
          <w:b/>
        </w:rPr>
        <w:t xml:space="preserve"> </w:t>
      </w:r>
      <w:proofErr w:type="spellStart"/>
      <w:r w:rsidRPr="009532D0">
        <w:rPr>
          <w:b/>
        </w:rPr>
        <w:t>dromerige</w:t>
      </w:r>
      <w:proofErr w:type="spellEnd"/>
      <w:r w:rsidRPr="009532D0">
        <w:rPr>
          <w:b/>
        </w:rPr>
        <w:t xml:space="preserve"> </w:t>
      </w:r>
      <w:proofErr w:type="spellStart"/>
      <w:r w:rsidRPr="009532D0">
        <w:rPr>
          <w:b/>
        </w:rPr>
        <w:t>sfeer</w:t>
      </w:r>
      <w:proofErr w:type="spellEnd"/>
      <w:r w:rsidRPr="009532D0">
        <w:rPr>
          <w:b/>
        </w:rPr>
        <w:t xml:space="preserve"> </w:t>
      </w:r>
      <w:proofErr w:type="spellStart"/>
      <w:r w:rsidRPr="009532D0">
        <w:rPr>
          <w:b/>
        </w:rPr>
        <w:t>uitstralen</w:t>
      </w:r>
      <w:proofErr w:type="spellEnd"/>
      <w:r w:rsidRPr="009532D0">
        <w:rPr>
          <w:b/>
        </w:rPr>
        <w:t>.</w:t>
      </w:r>
      <w:r w:rsidRPr="009532D0">
        <w:rPr>
          <w:b/>
        </w:rPr>
        <w:br/>
        <w:t xml:space="preserve">Lange </w:t>
      </w:r>
      <w:proofErr w:type="spellStart"/>
      <w:r w:rsidRPr="009532D0">
        <w:rPr>
          <w:b/>
        </w:rPr>
        <w:t>sluitertijd</w:t>
      </w:r>
      <w:proofErr w:type="spellEnd"/>
      <w:r w:rsidRPr="009532D0">
        <w:rPr>
          <w:b/>
        </w:rPr>
        <w:t xml:space="preserve">: Door </w:t>
      </w:r>
      <w:proofErr w:type="spellStart"/>
      <w:r w:rsidRPr="009532D0">
        <w:rPr>
          <w:b/>
        </w:rPr>
        <w:t>een</w:t>
      </w:r>
      <w:proofErr w:type="spellEnd"/>
      <w:r w:rsidRPr="009532D0">
        <w:rPr>
          <w:b/>
        </w:rPr>
        <w:t xml:space="preserve"> </w:t>
      </w:r>
      <w:proofErr w:type="spellStart"/>
      <w:r w:rsidRPr="009532D0">
        <w:rPr>
          <w:b/>
        </w:rPr>
        <w:t>langere</w:t>
      </w:r>
      <w:proofErr w:type="spellEnd"/>
      <w:r w:rsidRPr="009532D0">
        <w:rPr>
          <w:b/>
        </w:rPr>
        <w:t xml:space="preserve"> </w:t>
      </w:r>
      <w:proofErr w:type="spellStart"/>
      <w:r w:rsidRPr="009532D0">
        <w:rPr>
          <w:b/>
        </w:rPr>
        <w:t>sluitertijd</w:t>
      </w:r>
      <w:proofErr w:type="spellEnd"/>
      <w:r w:rsidRPr="009532D0">
        <w:rPr>
          <w:b/>
        </w:rPr>
        <w:t xml:space="preserve"> </w:t>
      </w:r>
      <w:proofErr w:type="spellStart"/>
      <w:r w:rsidRPr="009532D0">
        <w:rPr>
          <w:b/>
        </w:rPr>
        <w:t>te</w:t>
      </w:r>
      <w:proofErr w:type="spellEnd"/>
      <w:r w:rsidRPr="009532D0">
        <w:rPr>
          <w:b/>
        </w:rPr>
        <w:t xml:space="preserve"> </w:t>
      </w:r>
      <w:proofErr w:type="spellStart"/>
      <w:r w:rsidRPr="009532D0">
        <w:rPr>
          <w:b/>
        </w:rPr>
        <w:t>gebruiken</w:t>
      </w:r>
      <w:proofErr w:type="spellEnd"/>
      <w:r w:rsidRPr="009532D0">
        <w:rPr>
          <w:b/>
        </w:rPr>
        <w:t xml:space="preserve">, </w:t>
      </w:r>
      <w:proofErr w:type="spellStart"/>
      <w:r w:rsidRPr="009532D0">
        <w:rPr>
          <w:b/>
        </w:rPr>
        <w:t>kun</w:t>
      </w:r>
      <w:proofErr w:type="spellEnd"/>
      <w:r w:rsidRPr="009532D0">
        <w:rPr>
          <w:b/>
        </w:rPr>
        <w:t xml:space="preserve"> je </w:t>
      </w:r>
      <w:proofErr w:type="spellStart"/>
      <w:r w:rsidRPr="009532D0">
        <w:rPr>
          <w:b/>
        </w:rPr>
        <w:t>beweging</w:t>
      </w:r>
      <w:proofErr w:type="spellEnd"/>
      <w:r w:rsidRPr="009532D0">
        <w:rPr>
          <w:b/>
        </w:rPr>
        <w:t xml:space="preserve"> </w:t>
      </w:r>
      <w:proofErr w:type="spellStart"/>
      <w:r w:rsidRPr="009532D0">
        <w:rPr>
          <w:b/>
        </w:rPr>
        <w:t>vastleggen</w:t>
      </w:r>
      <w:proofErr w:type="spellEnd"/>
      <w:r w:rsidRPr="009532D0">
        <w:rPr>
          <w:b/>
        </w:rPr>
        <w:t xml:space="preserve">, </w:t>
      </w:r>
      <w:proofErr w:type="spellStart"/>
      <w:r w:rsidRPr="009532D0">
        <w:rPr>
          <w:b/>
        </w:rPr>
        <w:t>zoals</w:t>
      </w:r>
      <w:proofErr w:type="spellEnd"/>
      <w:r w:rsidRPr="009532D0">
        <w:rPr>
          <w:b/>
        </w:rPr>
        <w:t xml:space="preserve"> </w:t>
      </w:r>
      <w:proofErr w:type="spellStart"/>
      <w:r w:rsidRPr="009532D0">
        <w:rPr>
          <w:b/>
        </w:rPr>
        <w:t>stromend</w:t>
      </w:r>
      <w:proofErr w:type="spellEnd"/>
      <w:r w:rsidRPr="009532D0">
        <w:rPr>
          <w:b/>
        </w:rPr>
        <w:t xml:space="preserve"> water </w:t>
      </w:r>
      <w:proofErr w:type="spellStart"/>
      <w:r w:rsidRPr="009532D0">
        <w:rPr>
          <w:b/>
        </w:rPr>
        <w:t>dat</w:t>
      </w:r>
      <w:proofErr w:type="spellEnd"/>
      <w:r w:rsidRPr="009532D0">
        <w:rPr>
          <w:b/>
        </w:rPr>
        <w:t xml:space="preserve"> </w:t>
      </w:r>
      <w:proofErr w:type="spellStart"/>
      <w:r w:rsidRPr="009532D0">
        <w:rPr>
          <w:b/>
        </w:rPr>
        <w:t>verandert</w:t>
      </w:r>
      <w:proofErr w:type="spellEnd"/>
      <w:r w:rsidRPr="009532D0">
        <w:rPr>
          <w:b/>
        </w:rPr>
        <w:t xml:space="preserve"> in </w:t>
      </w:r>
      <w:proofErr w:type="spellStart"/>
      <w:r w:rsidRPr="009532D0">
        <w:rPr>
          <w:b/>
        </w:rPr>
        <w:t>een</w:t>
      </w:r>
      <w:proofErr w:type="spellEnd"/>
      <w:r w:rsidRPr="009532D0">
        <w:rPr>
          <w:b/>
        </w:rPr>
        <w:t xml:space="preserve"> </w:t>
      </w:r>
      <w:proofErr w:type="spellStart"/>
      <w:r w:rsidRPr="009532D0">
        <w:rPr>
          <w:b/>
        </w:rPr>
        <w:t>zijdezachte</w:t>
      </w:r>
      <w:proofErr w:type="spellEnd"/>
      <w:r w:rsidRPr="009532D0">
        <w:rPr>
          <w:b/>
        </w:rPr>
        <w:t xml:space="preserve"> </w:t>
      </w:r>
      <w:proofErr w:type="spellStart"/>
      <w:r w:rsidRPr="009532D0">
        <w:rPr>
          <w:b/>
        </w:rPr>
        <w:t>stroom</w:t>
      </w:r>
      <w:proofErr w:type="spellEnd"/>
      <w:r w:rsidRPr="009532D0">
        <w:rPr>
          <w:b/>
        </w:rPr>
        <w:t xml:space="preserve">, of </w:t>
      </w:r>
      <w:proofErr w:type="spellStart"/>
      <w:r w:rsidRPr="009532D0">
        <w:rPr>
          <w:b/>
        </w:rPr>
        <w:t>autolichten</w:t>
      </w:r>
      <w:proofErr w:type="spellEnd"/>
      <w:r w:rsidRPr="009532D0">
        <w:rPr>
          <w:b/>
        </w:rPr>
        <w:t xml:space="preserve"> die </w:t>
      </w:r>
      <w:proofErr w:type="spellStart"/>
      <w:r w:rsidRPr="009532D0">
        <w:rPr>
          <w:b/>
        </w:rPr>
        <w:t>lichtsporen</w:t>
      </w:r>
      <w:proofErr w:type="spellEnd"/>
      <w:r w:rsidRPr="009532D0">
        <w:rPr>
          <w:b/>
        </w:rPr>
        <w:t xml:space="preserve"> </w:t>
      </w:r>
      <w:proofErr w:type="spellStart"/>
      <w:r w:rsidRPr="009532D0">
        <w:rPr>
          <w:b/>
        </w:rPr>
        <w:t>vormen</w:t>
      </w:r>
      <w:proofErr w:type="spellEnd"/>
      <w:r w:rsidRPr="009532D0">
        <w:rPr>
          <w:b/>
        </w:rPr>
        <w:t>.</w:t>
      </w:r>
      <w:r w:rsidRPr="009532D0">
        <w:rPr>
          <w:b/>
        </w:rPr>
        <w:br/>
      </w:r>
      <w:proofErr w:type="spellStart"/>
      <w:r w:rsidRPr="009532D0">
        <w:rPr>
          <w:b/>
        </w:rPr>
        <w:t>Abstracte</w:t>
      </w:r>
      <w:proofErr w:type="spellEnd"/>
      <w:r w:rsidRPr="009532D0">
        <w:rPr>
          <w:b/>
        </w:rPr>
        <w:t xml:space="preserve"> </w:t>
      </w:r>
      <w:proofErr w:type="spellStart"/>
      <w:r w:rsidRPr="009532D0">
        <w:rPr>
          <w:b/>
        </w:rPr>
        <w:t>fotografie</w:t>
      </w:r>
      <w:proofErr w:type="spellEnd"/>
      <w:r w:rsidRPr="009532D0">
        <w:rPr>
          <w:b/>
        </w:rPr>
        <w:t xml:space="preserve">: Door in </w:t>
      </w:r>
      <w:proofErr w:type="spellStart"/>
      <w:r w:rsidRPr="009532D0">
        <w:rPr>
          <w:b/>
        </w:rPr>
        <w:t>te</w:t>
      </w:r>
      <w:proofErr w:type="spellEnd"/>
      <w:r w:rsidRPr="009532D0">
        <w:rPr>
          <w:b/>
        </w:rPr>
        <w:t xml:space="preserve"> </w:t>
      </w:r>
      <w:proofErr w:type="spellStart"/>
      <w:r w:rsidRPr="009532D0">
        <w:rPr>
          <w:b/>
        </w:rPr>
        <w:t>zoomen</w:t>
      </w:r>
      <w:proofErr w:type="spellEnd"/>
      <w:r w:rsidRPr="009532D0">
        <w:rPr>
          <w:b/>
        </w:rPr>
        <w:t xml:space="preserve"> op </w:t>
      </w:r>
      <w:proofErr w:type="spellStart"/>
      <w:r w:rsidRPr="009532D0">
        <w:rPr>
          <w:b/>
        </w:rPr>
        <w:t>texturen</w:t>
      </w:r>
      <w:proofErr w:type="spellEnd"/>
      <w:r w:rsidRPr="009532D0">
        <w:rPr>
          <w:b/>
        </w:rPr>
        <w:t xml:space="preserve"> of </w:t>
      </w:r>
      <w:proofErr w:type="spellStart"/>
      <w:r w:rsidRPr="009532D0">
        <w:rPr>
          <w:b/>
        </w:rPr>
        <w:t>patronen</w:t>
      </w:r>
      <w:proofErr w:type="spellEnd"/>
      <w:r w:rsidRPr="009532D0">
        <w:rPr>
          <w:b/>
        </w:rPr>
        <w:t xml:space="preserve">, of door het </w:t>
      </w:r>
      <w:proofErr w:type="spellStart"/>
      <w:r w:rsidRPr="009532D0">
        <w:rPr>
          <w:b/>
        </w:rPr>
        <w:t>spelen</w:t>
      </w:r>
      <w:proofErr w:type="spellEnd"/>
      <w:r w:rsidRPr="009532D0">
        <w:rPr>
          <w:b/>
        </w:rPr>
        <w:t xml:space="preserve"> met </w:t>
      </w:r>
      <w:proofErr w:type="spellStart"/>
      <w:r w:rsidRPr="009532D0">
        <w:rPr>
          <w:b/>
        </w:rPr>
        <w:t>ongebruikelijke</w:t>
      </w:r>
      <w:proofErr w:type="spellEnd"/>
      <w:r w:rsidRPr="009532D0">
        <w:rPr>
          <w:b/>
        </w:rPr>
        <w:t xml:space="preserve"> </w:t>
      </w:r>
      <w:proofErr w:type="spellStart"/>
      <w:r w:rsidRPr="009532D0">
        <w:rPr>
          <w:b/>
        </w:rPr>
        <w:t>hoeken</w:t>
      </w:r>
      <w:proofErr w:type="spellEnd"/>
      <w:r w:rsidRPr="009532D0">
        <w:rPr>
          <w:b/>
        </w:rPr>
        <w:t xml:space="preserve">, </w:t>
      </w:r>
      <w:proofErr w:type="spellStart"/>
      <w:r w:rsidRPr="009532D0">
        <w:rPr>
          <w:b/>
        </w:rPr>
        <w:t>kunnen</w:t>
      </w:r>
      <w:proofErr w:type="spellEnd"/>
      <w:r w:rsidRPr="009532D0">
        <w:rPr>
          <w:b/>
        </w:rPr>
        <w:t xml:space="preserve"> </w:t>
      </w:r>
      <w:proofErr w:type="spellStart"/>
      <w:r w:rsidRPr="009532D0">
        <w:rPr>
          <w:b/>
        </w:rPr>
        <w:t>fotografen</w:t>
      </w:r>
      <w:proofErr w:type="spellEnd"/>
      <w:r w:rsidRPr="009532D0">
        <w:rPr>
          <w:b/>
        </w:rPr>
        <w:t xml:space="preserve"> </w:t>
      </w:r>
      <w:proofErr w:type="spellStart"/>
      <w:r w:rsidRPr="009532D0">
        <w:rPr>
          <w:b/>
        </w:rPr>
        <w:t>abstracte</w:t>
      </w:r>
      <w:proofErr w:type="spellEnd"/>
      <w:r w:rsidRPr="009532D0">
        <w:rPr>
          <w:b/>
        </w:rPr>
        <w:t xml:space="preserve"> </w:t>
      </w:r>
      <w:proofErr w:type="spellStart"/>
      <w:r w:rsidRPr="009532D0">
        <w:rPr>
          <w:b/>
        </w:rPr>
        <w:t>beelden</w:t>
      </w:r>
      <w:proofErr w:type="spellEnd"/>
      <w:r w:rsidRPr="009532D0">
        <w:rPr>
          <w:b/>
        </w:rPr>
        <w:t xml:space="preserve"> </w:t>
      </w:r>
      <w:proofErr w:type="spellStart"/>
      <w:r w:rsidRPr="009532D0">
        <w:rPr>
          <w:b/>
        </w:rPr>
        <w:t>creëren</w:t>
      </w:r>
      <w:proofErr w:type="spellEnd"/>
      <w:r w:rsidRPr="009532D0">
        <w:rPr>
          <w:b/>
        </w:rPr>
        <w:t xml:space="preserve"> die de </w:t>
      </w:r>
      <w:proofErr w:type="spellStart"/>
      <w:r w:rsidRPr="009532D0">
        <w:rPr>
          <w:b/>
        </w:rPr>
        <w:t>kijker</w:t>
      </w:r>
      <w:proofErr w:type="spellEnd"/>
      <w:r w:rsidRPr="009532D0">
        <w:rPr>
          <w:b/>
        </w:rPr>
        <w:t xml:space="preserve"> </w:t>
      </w:r>
      <w:proofErr w:type="spellStart"/>
      <w:r w:rsidRPr="009532D0">
        <w:rPr>
          <w:b/>
        </w:rPr>
        <w:t>uitdagen</w:t>
      </w:r>
      <w:proofErr w:type="spellEnd"/>
      <w:r w:rsidRPr="009532D0">
        <w:rPr>
          <w:b/>
        </w:rPr>
        <w:t xml:space="preserve"> om </w:t>
      </w:r>
      <w:proofErr w:type="spellStart"/>
      <w:r w:rsidRPr="009532D0">
        <w:rPr>
          <w:b/>
        </w:rPr>
        <w:t>te</w:t>
      </w:r>
      <w:proofErr w:type="spellEnd"/>
      <w:r w:rsidRPr="009532D0">
        <w:rPr>
          <w:b/>
        </w:rPr>
        <w:t xml:space="preserve"> </w:t>
      </w:r>
      <w:proofErr w:type="spellStart"/>
      <w:r w:rsidRPr="009532D0">
        <w:rPr>
          <w:b/>
        </w:rPr>
        <w:t>interpreteren</w:t>
      </w:r>
      <w:proofErr w:type="spellEnd"/>
      <w:r w:rsidRPr="009532D0">
        <w:rPr>
          <w:b/>
        </w:rPr>
        <w:t xml:space="preserve"> wat ze </w:t>
      </w:r>
      <w:proofErr w:type="spellStart"/>
      <w:r w:rsidRPr="009532D0">
        <w:rPr>
          <w:b/>
        </w:rPr>
        <w:t>zien</w:t>
      </w:r>
      <w:proofErr w:type="spellEnd"/>
      <w:r w:rsidRPr="009532D0">
        <w:rPr>
          <w:b/>
        </w:rPr>
        <w:t>.</w:t>
      </w:r>
      <w:r w:rsidRPr="009532D0">
        <w:rPr>
          <w:b/>
        </w:rPr>
        <w:br/>
        <w:t xml:space="preserve">Light painting: Door met </w:t>
      </w:r>
      <w:proofErr w:type="spellStart"/>
      <w:r w:rsidRPr="009532D0">
        <w:rPr>
          <w:b/>
        </w:rPr>
        <w:t>een</w:t>
      </w:r>
      <w:proofErr w:type="spellEnd"/>
      <w:r w:rsidRPr="009532D0">
        <w:rPr>
          <w:b/>
        </w:rPr>
        <w:t xml:space="preserve"> </w:t>
      </w:r>
      <w:proofErr w:type="spellStart"/>
      <w:r w:rsidRPr="009532D0">
        <w:rPr>
          <w:b/>
        </w:rPr>
        <w:t>zaklamp</w:t>
      </w:r>
      <w:proofErr w:type="spellEnd"/>
      <w:r w:rsidRPr="009532D0">
        <w:rPr>
          <w:b/>
        </w:rPr>
        <w:t xml:space="preserve"> of </w:t>
      </w:r>
      <w:proofErr w:type="spellStart"/>
      <w:r w:rsidRPr="009532D0">
        <w:rPr>
          <w:b/>
        </w:rPr>
        <w:t>ander</w:t>
      </w:r>
      <w:proofErr w:type="spellEnd"/>
      <w:r w:rsidRPr="009532D0">
        <w:rPr>
          <w:b/>
        </w:rPr>
        <w:t xml:space="preserve"> </w:t>
      </w:r>
      <w:proofErr w:type="spellStart"/>
      <w:r w:rsidRPr="009532D0">
        <w:rPr>
          <w:b/>
        </w:rPr>
        <w:t>lichtbron</w:t>
      </w:r>
      <w:proofErr w:type="spellEnd"/>
      <w:r w:rsidRPr="009532D0">
        <w:rPr>
          <w:b/>
        </w:rPr>
        <w:t xml:space="preserve"> door het </w:t>
      </w:r>
      <w:proofErr w:type="spellStart"/>
      <w:r w:rsidRPr="009532D0">
        <w:rPr>
          <w:b/>
        </w:rPr>
        <w:t>beeld</w:t>
      </w:r>
      <w:proofErr w:type="spellEnd"/>
      <w:r w:rsidRPr="009532D0">
        <w:rPr>
          <w:b/>
        </w:rPr>
        <w:t xml:space="preserve"> </w:t>
      </w:r>
      <w:proofErr w:type="spellStart"/>
      <w:r w:rsidRPr="009532D0">
        <w:rPr>
          <w:b/>
        </w:rPr>
        <w:t>te</w:t>
      </w:r>
      <w:proofErr w:type="spellEnd"/>
      <w:r w:rsidRPr="009532D0">
        <w:rPr>
          <w:b/>
        </w:rPr>
        <w:t xml:space="preserve"> </w:t>
      </w:r>
      <w:proofErr w:type="spellStart"/>
      <w:r w:rsidRPr="009532D0">
        <w:rPr>
          <w:b/>
        </w:rPr>
        <w:t>bewegen</w:t>
      </w:r>
      <w:proofErr w:type="spellEnd"/>
      <w:r w:rsidRPr="009532D0">
        <w:rPr>
          <w:b/>
        </w:rPr>
        <w:t xml:space="preserve"> </w:t>
      </w:r>
      <w:proofErr w:type="spellStart"/>
      <w:r w:rsidRPr="009532D0">
        <w:rPr>
          <w:b/>
        </w:rPr>
        <w:t>tijdens</w:t>
      </w:r>
      <w:proofErr w:type="spellEnd"/>
      <w:r w:rsidRPr="009532D0">
        <w:rPr>
          <w:b/>
        </w:rPr>
        <w:t xml:space="preserve"> </w:t>
      </w:r>
      <w:proofErr w:type="spellStart"/>
      <w:r w:rsidRPr="009532D0">
        <w:rPr>
          <w:b/>
        </w:rPr>
        <w:t>een</w:t>
      </w:r>
      <w:proofErr w:type="spellEnd"/>
      <w:r w:rsidRPr="009532D0">
        <w:rPr>
          <w:b/>
        </w:rPr>
        <w:t xml:space="preserve"> </w:t>
      </w:r>
      <w:proofErr w:type="spellStart"/>
      <w:r w:rsidRPr="009532D0">
        <w:rPr>
          <w:b/>
        </w:rPr>
        <w:t>lange</w:t>
      </w:r>
      <w:proofErr w:type="spellEnd"/>
      <w:r w:rsidRPr="009532D0">
        <w:rPr>
          <w:b/>
        </w:rPr>
        <w:t xml:space="preserve"> </w:t>
      </w:r>
      <w:proofErr w:type="spellStart"/>
      <w:r w:rsidRPr="009532D0">
        <w:rPr>
          <w:b/>
        </w:rPr>
        <w:t>belichtingstijd</w:t>
      </w:r>
      <w:proofErr w:type="spellEnd"/>
      <w:r w:rsidRPr="009532D0">
        <w:rPr>
          <w:b/>
        </w:rPr>
        <w:t xml:space="preserve"> </w:t>
      </w:r>
      <w:proofErr w:type="spellStart"/>
      <w:r w:rsidRPr="009532D0">
        <w:rPr>
          <w:b/>
        </w:rPr>
        <w:t>kun</w:t>
      </w:r>
      <w:proofErr w:type="spellEnd"/>
      <w:r w:rsidRPr="009532D0">
        <w:rPr>
          <w:b/>
        </w:rPr>
        <w:t xml:space="preserve"> je </w:t>
      </w:r>
      <w:proofErr w:type="spellStart"/>
      <w:r w:rsidRPr="009532D0">
        <w:rPr>
          <w:b/>
        </w:rPr>
        <w:t>als</w:t>
      </w:r>
      <w:proofErr w:type="spellEnd"/>
      <w:r w:rsidRPr="009532D0">
        <w:rPr>
          <w:b/>
        </w:rPr>
        <w:t xml:space="preserve"> het ware </w:t>
      </w:r>
      <w:proofErr w:type="spellStart"/>
      <w:r w:rsidRPr="009532D0">
        <w:rPr>
          <w:b/>
        </w:rPr>
        <w:t>schilderen</w:t>
      </w:r>
      <w:proofErr w:type="spellEnd"/>
      <w:r w:rsidRPr="009532D0">
        <w:rPr>
          <w:b/>
        </w:rPr>
        <w:t xml:space="preserve"> met </w:t>
      </w:r>
      <w:proofErr w:type="spellStart"/>
      <w:r w:rsidRPr="009532D0">
        <w:rPr>
          <w:b/>
        </w:rPr>
        <w:t>licht</w:t>
      </w:r>
      <w:proofErr w:type="spellEnd"/>
      <w:r w:rsidRPr="009532D0">
        <w:rPr>
          <w:b/>
        </w:rPr>
        <w:t xml:space="preserve">. </w:t>
      </w:r>
      <w:proofErr w:type="spellStart"/>
      <w:r w:rsidRPr="009532D0">
        <w:rPr>
          <w:b/>
        </w:rPr>
        <w:t>Dit</w:t>
      </w:r>
      <w:proofErr w:type="spellEnd"/>
      <w:r w:rsidRPr="009532D0">
        <w:rPr>
          <w:b/>
        </w:rPr>
        <w:t xml:space="preserve"> </w:t>
      </w:r>
      <w:proofErr w:type="spellStart"/>
      <w:r w:rsidRPr="009532D0">
        <w:rPr>
          <w:b/>
        </w:rPr>
        <w:t>levert</w:t>
      </w:r>
      <w:proofErr w:type="spellEnd"/>
      <w:r w:rsidRPr="009532D0">
        <w:rPr>
          <w:b/>
        </w:rPr>
        <w:t xml:space="preserve"> </w:t>
      </w:r>
      <w:proofErr w:type="spellStart"/>
      <w:r w:rsidRPr="009532D0">
        <w:rPr>
          <w:b/>
        </w:rPr>
        <w:t>unieke</w:t>
      </w:r>
      <w:proofErr w:type="spellEnd"/>
      <w:r w:rsidRPr="009532D0">
        <w:rPr>
          <w:b/>
        </w:rPr>
        <w:t xml:space="preserve">, op </w:t>
      </w:r>
      <w:proofErr w:type="spellStart"/>
      <w:r w:rsidRPr="009532D0">
        <w:rPr>
          <w:b/>
        </w:rPr>
        <w:t>maat</w:t>
      </w:r>
      <w:proofErr w:type="spellEnd"/>
      <w:r w:rsidRPr="009532D0">
        <w:rPr>
          <w:b/>
        </w:rPr>
        <w:t xml:space="preserve"> </w:t>
      </w:r>
      <w:proofErr w:type="spellStart"/>
      <w:r w:rsidRPr="009532D0">
        <w:rPr>
          <w:b/>
        </w:rPr>
        <w:t>gemaakte</w:t>
      </w:r>
      <w:proofErr w:type="spellEnd"/>
      <w:r w:rsidRPr="009532D0">
        <w:rPr>
          <w:b/>
        </w:rPr>
        <w:t xml:space="preserve"> </w:t>
      </w:r>
      <w:proofErr w:type="spellStart"/>
      <w:r w:rsidRPr="009532D0">
        <w:rPr>
          <w:b/>
        </w:rPr>
        <w:t>lichtsporen</w:t>
      </w:r>
      <w:proofErr w:type="spellEnd"/>
      <w:r w:rsidRPr="009532D0">
        <w:rPr>
          <w:b/>
        </w:rPr>
        <w:t xml:space="preserve"> op.                               </w:t>
      </w:r>
      <w:proofErr w:type="spellStart"/>
      <w:r w:rsidRPr="009532D0">
        <w:rPr>
          <w:b/>
        </w:rPr>
        <w:t>Kleurfilters</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projecties</w:t>
      </w:r>
      <w:proofErr w:type="spellEnd"/>
      <w:r w:rsidRPr="009532D0">
        <w:rPr>
          <w:b/>
        </w:rPr>
        <w:t xml:space="preserve"> </w:t>
      </w:r>
      <w:proofErr w:type="spellStart"/>
      <w:r w:rsidRPr="009532D0">
        <w:rPr>
          <w:b/>
        </w:rPr>
        <w:t>kunnen</w:t>
      </w:r>
      <w:proofErr w:type="spellEnd"/>
      <w:r w:rsidRPr="009532D0">
        <w:rPr>
          <w:b/>
        </w:rPr>
        <w:t xml:space="preserve"> </w:t>
      </w:r>
      <w:proofErr w:type="spellStart"/>
      <w:r w:rsidRPr="009532D0">
        <w:rPr>
          <w:b/>
        </w:rPr>
        <w:t>worden</w:t>
      </w:r>
      <w:proofErr w:type="spellEnd"/>
      <w:r w:rsidRPr="009532D0">
        <w:rPr>
          <w:b/>
        </w:rPr>
        <w:t xml:space="preserve"> </w:t>
      </w:r>
      <w:proofErr w:type="spellStart"/>
      <w:r w:rsidRPr="009532D0">
        <w:rPr>
          <w:b/>
        </w:rPr>
        <w:t>gebruikt</w:t>
      </w:r>
      <w:proofErr w:type="spellEnd"/>
      <w:r w:rsidRPr="009532D0">
        <w:rPr>
          <w:b/>
        </w:rPr>
        <w:t xml:space="preserve"> om </w:t>
      </w:r>
      <w:proofErr w:type="spellStart"/>
      <w:r w:rsidRPr="009532D0">
        <w:rPr>
          <w:b/>
        </w:rPr>
        <w:t>bijzondere</w:t>
      </w:r>
      <w:proofErr w:type="spellEnd"/>
      <w:r w:rsidRPr="009532D0">
        <w:rPr>
          <w:b/>
        </w:rPr>
        <w:t xml:space="preserve"> </w:t>
      </w:r>
      <w:proofErr w:type="spellStart"/>
      <w:r w:rsidRPr="009532D0">
        <w:rPr>
          <w:b/>
        </w:rPr>
        <w:t>effecten</w:t>
      </w:r>
      <w:proofErr w:type="spellEnd"/>
      <w:r w:rsidRPr="009532D0">
        <w:rPr>
          <w:b/>
        </w:rPr>
        <w:t xml:space="preserve"> </w:t>
      </w:r>
      <w:proofErr w:type="spellStart"/>
      <w:r w:rsidRPr="009532D0">
        <w:rPr>
          <w:b/>
        </w:rPr>
        <w:t>te</w:t>
      </w:r>
      <w:proofErr w:type="spellEnd"/>
      <w:r w:rsidRPr="009532D0">
        <w:rPr>
          <w:b/>
        </w:rPr>
        <w:t xml:space="preserve"> </w:t>
      </w:r>
      <w:proofErr w:type="spellStart"/>
      <w:r w:rsidRPr="009532D0">
        <w:rPr>
          <w:b/>
        </w:rPr>
        <w:t>creëren</w:t>
      </w:r>
      <w:proofErr w:type="spellEnd"/>
      <w:r w:rsidRPr="009532D0">
        <w:rPr>
          <w:b/>
        </w:rPr>
        <w:t xml:space="preserve"> door </w:t>
      </w:r>
      <w:proofErr w:type="spellStart"/>
      <w:r w:rsidRPr="009532D0">
        <w:rPr>
          <w:b/>
        </w:rPr>
        <w:t>verschillende</w:t>
      </w:r>
      <w:proofErr w:type="spellEnd"/>
      <w:r w:rsidRPr="009532D0">
        <w:rPr>
          <w:b/>
        </w:rPr>
        <w:t xml:space="preserve"> </w:t>
      </w:r>
      <w:proofErr w:type="spellStart"/>
      <w:r w:rsidRPr="009532D0">
        <w:rPr>
          <w:b/>
        </w:rPr>
        <w:t>kleuren</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patronen</w:t>
      </w:r>
      <w:proofErr w:type="spellEnd"/>
      <w:r w:rsidRPr="009532D0">
        <w:rPr>
          <w:b/>
        </w:rPr>
        <w:t xml:space="preserve"> op de </w:t>
      </w:r>
      <w:proofErr w:type="spellStart"/>
      <w:r w:rsidRPr="009532D0">
        <w:rPr>
          <w:b/>
        </w:rPr>
        <w:t>scène</w:t>
      </w:r>
      <w:proofErr w:type="spellEnd"/>
      <w:r w:rsidRPr="009532D0">
        <w:rPr>
          <w:b/>
        </w:rPr>
        <w:t xml:space="preserve"> </w:t>
      </w:r>
      <w:proofErr w:type="spellStart"/>
      <w:r w:rsidRPr="009532D0">
        <w:rPr>
          <w:b/>
        </w:rPr>
        <w:t>te</w:t>
      </w:r>
      <w:proofErr w:type="spellEnd"/>
      <w:r w:rsidRPr="009532D0">
        <w:rPr>
          <w:b/>
        </w:rPr>
        <w:t xml:space="preserve"> </w:t>
      </w:r>
      <w:proofErr w:type="spellStart"/>
      <w:r w:rsidRPr="009532D0">
        <w:rPr>
          <w:b/>
        </w:rPr>
        <w:t>projecteren</w:t>
      </w:r>
      <w:proofErr w:type="spellEnd"/>
      <w:r w:rsidRPr="009532D0">
        <w:rPr>
          <w:b/>
        </w:rPr>
        <w:t>.</w:t>
      </w:r>
      <w:r w:rsidRPr="009532D0">
        <w:rPr>
          <w:b/>
        </w:rPr>
        <w:br/>
      </w:r>
      <w:proofErr w:type="spellStart"/>
      <w:r w:rsidRPr="009532D0">
        <w:rPr>
          <w:b/>
        </w:rPr>
        <w:t>Experimentele</w:t>
      </w:r>
      <w:proofErr w:type="spellEnd"/>
      <w:r w:rsidRPr="009532D0">
        <w:rPr>
          <w:b/>
        </w:rPr>
        <w:t xml:space="preserve"> </w:t>
      </w:r>
      <w:proofErr w:type="spellStart"/>
      <w:r w:rsidRPr="009532D0">
        <w:rPr>
          <w:b/>
        </w:rPr>
        <w:t>fotografie</w:t>
      </w:r>
      <w:proofErr w:type="spellEnd"/>
      <w:r w:rsidRPr="009532D0">
        <w:rPr>
          <w:b/>
        </w:rPr>
        <w:t xml:space="preserve"> </w:t>
      </w:r>
      <w:proofErr w:type="spellStart"/>
      <w:r w:rsidRPr="009532D0">
        <w:rPr>
          <w:b/>
        </w:rPr>
        <w:t>biedt</w:t>
      </w:r>
      <w:proofErr w:type="spellEnd"/>
      <w:r w:rsidRPr="009532D0">
        <w:rPr>
          <w:b/>
        </w:rPr>
        <w:t xml:space="preserve"> </w:t>
      </w:r>
      <w:proofErr w:type="spellStart"/>
      <w:r w:rsidRPr="009532D0">
        <w:rPr>
          <w:b/>
        </w:rPr>
        <w:t>ruimte</w:t>
      </w:r>
      <w:proofErr w:type="spellEnd"/>
      <w:r w:rsidRPr="009532D0">
        <w:rPr>
          <w:b/>
        </w:rPr>
        <w:t xml:space="preserve"> </w:t>
      </w:r>
      <w:proofErr w:type="spellStart"/>
      <w:r w:rsidRPr="009532D0">
        <w:rPr>
          <w:b/>
        </w:rPr>
        <w:t>voor</w:t>
      </w:r>
      <w:proofErr w:type="spellEnd"/>
      <w:r w:rsidRPr="009532D0">
        <w:rPr>
          <w:b/>
        </w:rPr>
        <w:t xml:space="preserve"> </w:t>
      </w:r>
      <w:proofErr w:type="spellStart"/>
      <w:r w:rsidRPr="009532D0">
        <w:rPr>
          <w:b/>
        </w:rPr>
        <w:t>creativiteit</w:t>
      </w:r>
      <w:proofErr w:type="spellEnd"/>
      <w:r w:rsidRPr="009532D0">
        <w:rPr>
          <w:b/>
        </w:rPr>
        <w:t xml:space="preserve"> </w:t>
      </w:r>
      <w:proofErr w:type="spellStart"/>
      <w:r w:rsidRPr="009532D0">
        <w:rPr>
          <w:b/>
        </w:rPr>
        <w:t>en</w:t>
      </w:r>
      <w:proofErr w:type="spellEnd"/>
      <w:r w:rsidRPr="009532D0">
        <w:rPr>
          <w:b/>
        </w:rPr>
        <w:t xml:space="preserve"> </w:t>
      </w:r>
      <w:proofErr w:type="spellStart"/>
      <w:r w:rsidRPr="009532D0">
        <w:rPr>
          <w:b/>
        </w:rPr>
        <w:t>laat</w:t>
      </w:r>
      <w:proofErr w:type="spellEnd"/>
      <w:r w:rsidRPr="009532D0">
        <w:rPr>
          <w:b/>
        </w:rPr>
        <w:t xml:space="preserve"> de </w:t>
      </w:r>
      <w:proofErr w:type="spellStart"/>
      <w:r w:rsidRPr="009532D0">
        <w:rPr>
          <w:b/>
        </w:rPr>
        <w:t>fotograaf</w:t>
      </w:r>
      <w:proofErr w:type="spellEnd"/>
      <w:r w:rsidRPr="009532D0">
        <w:rPr>
          <w:b/>
        </w:rPr>
        <w:t xml:space="preserve"> </w:t>
      </w:r>
      <w:proofErr w:type="spellStart"/>
      <w:r w:rsidRPr="009532D0">
        <w:rPr>
          <w:b/>
        </w:rPr>
        <w:t>spelen</w:t>
      </w:r>
      <w:proofErr w:type="spellEnd"/>
      <w:r w:rsidRPr="009532D0">
        <w:rPr>
          <w:b/>
        </w:rPr>
        <w:t xml:space="preserve"> met </w:t>
      </w:r>
      <w:proofErr w:type="spellStart"/>
      <w:r w:rsidRPr="009532D0">
        <w:rPr>
          <w:b/>
        </w:rPr>
        <w:t>onconventionele</w:t>
      </w:r>
      <w:proofErr w:type="spellEnd"/>
      <w:r w:rsidRPr="009532D0">
        <w:rPr>
          <w:b/>
        </w:rPr>
        <w:t xml:space="preserve"> </w:t>
      </w:r>
      <w:proofErr w:type="spellStart"/>
      <w:r w:rsidRPr="009532D0">
        <w:rPr>
          <w:b/>
        </w:rPr>
        <w:t>technieken</w:t>
      </w:r>
      <w:proofErr w:type="spellEnd"/>
      <w:r w:rsidRPr="009532D0">
        <w:rPr>
          <w:b/>
        </w:rPr>
        <w:t xml:space="preserve"> om </w:t>
      </w:r>
      <w:proofErr w:type="spellStart"/>
      <w:r w:rsidRPr="009532D0">
        <w:rPr>
          <w:b/>
        </w:rPr>
        <w:t>unieke</w:t>
      </w:r>
      <w:proofErr w:type="spellEnd"/>
      <w:r w:rsidRPr="009532D0">
        <w:rPr>
          <w:b/>
        </w:rPr>
        <w:t xml:space="preserve"> </w:t>
      </w:r>
      <w:proofErr w:type="spellStart"/>
      <w:r w:rsidRPr="009532D0">
        <w:rPr>
          <w:b/>
        </w:rPr>
        <w:t>beelden</w:t>
      </w:r>
      <w:proofErr w:type="spellEnd"/>
      <w:r w:rsidRPr="009532D0">
        <w:rPr>
          <w:b/>
        </w:rPr>
        <w:t xml:space="preserve"> </w:t>
      </w:r>
      <w:proofErr w:type="spellStart"/>
      <w:r w:rsidRPr="009532D0">
        <w:rPr>
          <w:b/>
        </w:rPr>
        <w:t>te</w:t>
      </w:r>
      <w:proofErr w:type="spellEnd"/>
      <w:r w:rsidRPr="009532D0">
        <w:rPr>
          <w:b/>
        </w:rPr>
        <w:t xml:space="preserve"> </w:t>
      </w:r>
      <w:proofErr w:type="spellStart"/>
      <w:r w:rsidRPr="009532D0">
        <w:rPr>
          <w:b/>
        </w:rPr>
        <w:t>maken</w:t>
      </w:r>
      <w:proofErr w:type="spellEnd"/>
      <w:r w:rsidRPr="009532D0">
        <w:rPr>
          <w:b/>
        </w:rPr>
        <w:t>.</w:t>
      </w:r>
    </w:p>
    <w:p w14:paraId="524EA528" w14:textId="77777777" w:rsidR="00C81F35" w:rsidRDefault="00C81F35">
      <w:pPr>
        <w:rPr>
          <w:b/>
          <w:bCs/>
          <w:lang w:val="nl-NL"/>
        </w:rPr>
      </w:pPr>
      <w:r>
        <w:rPr>
          <w:b/>
          <w:bCs/>
          <w:lang w:val="nl-NL"/>
        </w:rPr>
        <w:br w:type="page"/>
      </w:r>
    </w:p>
    <w:p w14:paraId="70FF2FA2" w14:textId="65C1AE75" w:rsidR="00550AF5" w:rsidRPr="00550AF5" w:rsidRDefault="00000000" w:rsidP="00550AF5">
      <w:pPr>
        <w:rPr>
          <w:b/>
          <w:bCs/>
          <w:lang w:val="nl-NL"/>
        </w:rPr>
      </w:pPr>
      <w:r>
        <w:rPr>
          <w:b/>
          <w:bCs/>
          <w:lang w:val="nl-NL"/>
        </w:rPr>
        <w:lastRenderedPageBreak/>
        <w:pict w14:anchorId="156D2618">
          <v:rect id="_x0000_i1141" style="width:0;height:1.5pt" o:hralign="center" o:hrstd="t" o:hr="t" fillcolor="#a0a0a0" stroked="f"/>
        </w:pict>
      </w:r>
    </w:p>
    <w:p w14:paraId="08D345D4" w14:textId="77777777" w:rsidR="00550AF5" w:rsidRPr="00550AF5" w:rsidRDefault="00550AF5" w:rsidP="00550AF5">
      <w:pPr>
        <w:rPr>
          <w:b/>
          <w:bCs/>
          <w:lang w:val="nl-NL"/>
        </w:rPr>
      </w:pPr>
      <w:r w:rsidRPr="00550AF5">
        <w:rPr>
          <w:b/>
          <w:bCs/>
          <w:lang w:val="nl-NL"/>
        </w:rPr>
        <w:t>Fotografische Termen</w:t>
      </w:r>
    </w:p>
    <w:p w14:paraId="2C2A7FC1" w14:textId="77777777" w:rsidR="00550AF5" w:rsidRPr="00550AF5" w:rsidRDefault="00550AF5" w:rsidP="00550AF5">
      <w:pPr>
        <w:numPr>
          <w:ilvl w:val="0"/>
          <w:numId w:val="33"/>
        </w:numPr>
        <w:rPr>
          <w:b/>
          <w:bCs/>
          <w:lang w:val="nl-NL"/>
        </w:rPr>
      </w:pPr>
      <w:proofErr w:type="spellStart"/>
      <w:r w:rsidRPr="00550AF5">
        <w:rPr>
          <w:b/>
          <w:bCs/>
          <w:lang w:val="nl-NL"/>
        </w:rPr>
        <w:t>Aperture</w:t>
      </w:r>
      <w:proofErr w:type="spellEnd"/>
      <w:r w:rsidRPr="00550AF5">
        <w:rPr>
          <w:b/>
          <w:bCs/>
          <w:lang w:val="nl-NL"/>
        </w:rPr>
        <w:t xml:space="preserve"> (Diafragma): De opening in de lens die bepaalt hoeveel licht er door de lens komt.</w:t>
      </w:r>
    </w:p>
    <w:p w14:paraId="7573C941" w14:textId="77777777" w:rsidR="00550AF5" w:rsidRPr="00550AF5" w:rsidRDefault="00550AF5" w:rsidP="00550AF5">
      <w:pPr>
        <w:numPr>
          <w:ilvl w:val="0"/>
          <w:numId w:val="33"/>
        </w:numPr>
        <w:rPr>
          <w:b/>
          <w:bCs/>
          <w:lang w:val="nl-NL"/>
        </w:rPr>
      </w:pPr>
      <w:proofErr w:type="spellStart"/>
      <w:r w:rsidRPr="00550AF5">
        <w:rPr>
          <w:b/>
          <w:bCs/>
          <w:lang w:val="nl-NL"/>
        </w:rPr>
        <w:t>Bokeh</w:t>
      </w:r>
      <w:proofErr w:type="spellEnd"/>
      <w:r w:rsidRPr="00550AF5">
        <w:rPr>
          <w:b/>
          <w:bCs/>
          <w:lang w:val="nl-NL"/>
        </w:rPr>
        <w:t>: De esthetische kwaliteit van de onscherpe delen van een foto.</w:t>
      </w:r>
    </w:p>
    <w:p w14:paraId="75FCC104" w14:textId="77777777" w:rsidR="00550AF5" w:rsidRPr="00550AF5" w:rsidRDefault="00550AF5" w:rsidP="00550AF5">
      <w:pPr>
        <w:numPr>
          <w:ilvl w:val="0"/>
          <w:numId w:val="33"/>
        </w:numPr>
        <w:rPr>
          <w:b/>
          <w:bCs/>
          <w:lang w:val="nl-NL"/>
        </w:rPr>
      </w:pPr>
      <w:r w:rsidRPr="00550AF5">
        <w:rPr>
          <w:b/>
          <w:bCs/>
          <w:lang w:val="nl-NL"/>
        </w:rPr>
        <w:t>Depth of Field (Scherptediepte): Het bereik van het beeld dat scherp wordt weergegeven.</w:t>
      </w:r>
    </w:p>
    <w:p w14:paraId="7C85A0C6" w14:textId="77777777" w:rsidR="00550AF5" w:rsidRPr="00550AF5" w:rsidRDefault="00550AF5" w:rsidP="00550AF5">
      <w:pPr>
        <w:numPr>
          <w:ilvl w:val="0"/>
          <w:numId w:val="33"/>
        </w:numPr>
        <w:rPr>
          <w:b/>
          <w:bCs/>
          <w:lang w:val="nl-NL"/>
        </w:rPr>
      </w:pPr>
      <w:r w:rsidRPr="00550AF5">
        <w:rPr>
          <w:b/>
          <w:bCs/>
          <w:lang w:val="nl-NL"/>
        </w:rPr>
        <w:t>Exposure (Belichting): De hoeveelheid licht die de sensor bereikt.</w:t>
      </w:r>
    </w:p>
    <w:p w14:paraId="2D75C28B" w14:textId="77777777" w:rsidR="00550AF5" w:rsidRPr="00550AF5" w:rsidRDefault="00550AF5" w:rsidP="00550AF5">
      <w:pPr>
        <w:numPr>
          <w:ilvl w:val="0"/>
          <w:numId w:val="33"/>
        </w:numPr>
        <w:rPr>
          <w:b/>
          <w:bCs/>
          <w:lang w:val="nl-NL"/>
        </w:rPr>
      </w:pPr>
      <w:proofErr w:type="spellStart"/>
      <w:r w:rsidRPr="00550AF5">
        <w:rPr>
          <w:b/>
          <w:bCs/>
          <w:lang w:val="nl-NL"/>
        </w:rPr>
        <w:t>Focal</w:t>
      </w:r>
      <w:proofErr w:type="spellEnd"/>
      <w:r w:rsidRPr="00550AF5">
        <w:rPr>
          <w:b/>
          <w:bCs/>
          <w:lang w:val="nl-NL"/>
        </w:rPr>
        <w:t xml:space="preserve"> </w:t>
      </w:r>
      <w:proofErr w:type="spellStart"/>
      <w:r w:rsidRPr="00550AF5">
        <w:rPr>
          <w:b/>
          <w:bCs/>
          <w:lang w:val="nl-NL"/>
        </w:rPr>
        <w:t>Length</w:t>
      </w:r>
      <w:proofErr w:type="spellEnd"/>
      <w:r w:rsidRPr="00550AF5">
        <w:rPr>
          <w:b/>
          <w:bCs/>
          <w:lang w:val="nl-NL"/>
        </w:rPr>
        <w:t xml:space="preserve"> (Brandpuntsafstand): De afstand tussen het lenscentrum en de sensor.</w:t>
      </w:r>
    </w:p>
    <w:p w14:paraId="19B516A8" w14:textId="77777777" w:rsidR="00550AF5" w:rsidRPr="00550AF5" w:rsidRDefault="00550AF5" w:rsidP="00550AF5">
      <w:pPr>
        <w:numPr>
          <w:ilvl w:val="0"/>
          <w:numId w:val="33"/>
        </w:numPr>
        <w:rPr>
          <w:b/>
          <w:bCs/>
          <w:lang w:val="nl-NL"/>
        </w:rPr>
      </w:pPr>
      <w:r w:rsidRPr="00550AF5">
        <w:rPr>
          <w:b/>
          <w:bCs/>
          <w:lang w:val="nl-NL"/>
        </w:rPr>
        <w:t>Macro: Fotografie van kleine onderwerpen, zoals insecten of bloemen, op een zeer korte afstand.</w:t>
      </w:r>
    </w:p>
    <w:p w14:paraId="5332DB6F" w14:textId="77777777" w:rsidR="00550AF5" w:rsidRPr="00550AF5" w:rsidRDefault="00550AF5" w:rsidP="00550AF5">
      <w:pPr>
        <w:numPr>
          <w:ilvl w:val="0"/>
          <w:numId w:val="33"/>
        </w:numPr>
        <w:rPr>
          <w:b/>
          <w:bCs/>
          <w:lang w:val="nl-NL"/>
        </w:rPr>
      </w:pPr>
      <w:proofErr w:type="spellStart"/>
      <w:r w:rsidRPr="00550AF5">
        <w:rPr>
          <w:b/>
          <w:bCs/>
          <w:lang w:val="nl-NL"/>
        </w:rPr>
        <w:t>Noise</w:t>
      </w:r>
      <w:proofErr w:type="spellEnd"/>
      <w:r w:rsidRPr="00550AF5">
        <w:rPr>
          <w:b/>
          <w:bCs/>
          <w:lang w:val="nl-NL"/>
        </w:rPr>
        <w:t xml:space="preserve"> (Ruis): Ongewenste vlekken of korrelige textuur in een foto, veroorzaakt door een te hoge ISO.</w:t>
      </w:r>
    </w:p>
    <w:p w14:paraId="61191833" w14:textId="77777777" w:rsidR="00550AF5" w:rsidRDefault="00550AF5" w:rsidP="00550AF5">
      <w:pPr>
        <w:numPr>
          <w:ilvl w:val="0"/>
          <w:numId w:val="33"/>
        </w:numPr>
        <w:rPr>
          <w:b/>
          <w:bCs/>
          <w:lang w:val="nl-NL"/>
        </w:rPr>
      </w:pPr>
      <w:proofErr w:type="spellStart"/>
      <w:r w:rsidRPr="00550AF5">
        <w:rPr>
          <w:b/>
          <w:bCs/>
          <w:lang w:val="nl-NL"/>
        </w:rPr>
        <w:t>Shutter</w:t>
      </w:r>
      <w:proofErr w:type="spellEnd"/>
      <w:r w:rsidRPr="00550AF5">
        <w:rPr>
          <w:b/>
          <w:bCs/>
          <w:lang w:val="nl-NL"/>
        </w:rPr>
        <w:t xml:space="preserve"> Speed (Sluitertijd): De tijd dat de sluiter openstaat om licht op de sensor te laten vallen.</w:t>
      </w:r>
    </w:p>
    <w:p w14:paraId="2E43C65D" w14:textId="0E7ADE3A" w:rsidR="00FE25F5" w:rsidRPr="00550AF5" w:rsidRDefault="00FE25F5" w:rsidP="00550AF5">
      <w:pPr>
        <w:numPr>
          <w:ilvl w:val="0"/>
          <w:numId w:val="33"/>
        </w:numPr>
        <w:rPr>
          <w:b/>
          <w:bCs/>
          <w:lang w:val="nl-NL"/>
        </w:rPr>
      </w:pPr>
      <w:proofErr w:type="spellStart"/>
      <w:r>
        <w:rPr>
          <w:b/>
          <w:bCs/>
          <w:lang w:val="nl-NL"/>
        </w:rPr>
        <w:t>Lightpainting</w:t>
      </w:r>
      <w:proofErr w:type="spellEnd"/>
      <w:r>
        <w:rPr>
          <w:b/>
          <w:bCs/>
          <w:lang w:val="nl-NL"/>
        </w:rPr>
        <w:t xml:space="preserve"> (lichttekenen): Met een lange sluitertijd en een lamp een tekening maken door de lamp voor de lens te bewegen</w:t>
      </w:r>
    </w:p>
    <w:p w14:paraId="59D7CE33" w14:textId="77777777" w:rsidR="00550AF5" w:rsidRPr="00550AF5" w:rsidRDefault="00550AF5" w:rsidP="00550AF5"/>
    <w:sectPr w:rsidR="00550AF5" w:rsidRPr="00550AF5"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0EC0C" w14:textId="77777777" w:rsidR="00CA6643" w:rsidRDefault="00CA6643" w:rsidP="00FE25F5">
      <w:pPr>
        <w:spacing w:after="0" w:line="240" w:lineRule="auto"/>
      </w:pPr>
      <w:r>
        <w:separator/>
      </w:r>
    </w:p>
  </w:endnote>
  <w:endnote w:type="continuationSeparator" w:id="0">
    <w:p w14:paraId="32D7ACA7" w14:textId="77777777" w:rsidR="00CA6643" w:rsidRDefault="00CA6643" w:rsidP="00FE2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6136015"/>
      <w:docPartObj>
        <w:docPartGallery w:val="Page Numbers (Bottom of Page)"/>
        <w:docPartUnique/>
      </w:docPartObj>
    </w:sdtPr>
    <w:sdtContent>
      <w:p w14:paraId="13EA5DF1" w14:textId="03DAB7ED" w:rsidR="00FE25F5" w:rsidRDefault="00FE25F5">
        <w:pPr>
          <w:pStyle w:val="Voettekst"/>
          <w:jc w:val="right"/>
        </w:pPr>
        <w:r>
          <w:fldChar w:fldCharType="begin"/>
        </w:r>
        <w:r>
          <w:instrText>PAGE   \* MERGEFORMAT</w:instrText>
        </w:r>
        <w:r>
          <w:fldChar w:fldCharType="separate"/>
        </w:r>
        <w:r>
          <w:rPr>
            <w:lang w:val="nl-NL"/>
          </w:rPr>
          <w:t>2</w:t>
        </w:r>
        <w:r>
          <w:fldChar w:fldCharType="end"/>
        </w:r>
      </w:p>
    </w:sdtContent>
  </w:sdt>
  <w:p w14:paraId="766A10B4" w14:textId="77777777" w:rsidR="00FE25F5" w:rsidRDefault="00FE25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FC98E" w14:textId="77777777" w:rsidR="00CA6643" w:rsidRDefault="00CA6643" w:rsidP="00FE25F5">
      <w:pPr>
        <w:spacing w:after="0" w:line="240" w:lineRule="auto"/>
      </w:pPr>
      <w:r>
        <w:separator/>
      </w:r>
    </w:p>
  </w:footnote>
  <w:footnote w:type="continuationSeparator" w:id="0">
    <w:p w14:paraId="7A7F3171" w14:textId="77777777" w:rsidR="00CA6643" w:rsidRDefault="00CA6643" w:rsidP="00FE2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abstractNum w:abstractNumId="9" w15:restartNumberingAfterBreak="0">
    <w:nsid w:val="046546AB"/>
    <w:multiLevelType w:val="multilevel"/>
    <w:tmpl w:val="9C7A9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2B4A2A"/>
    <w:multiLevelType w:val="multilevel"/>
    <w:tmpl w:val="0862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A0C25"/>
    <w:multiLevelType w:val="multilevel"/>
    <w:tmpl w:val="36ACB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0E4616"/>
    <w:multiLevelType w:val="multilevel"/>
    <w:tmpl w:val="E6C0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374D6"/>
    <w:multiLevelType w:val="multilevel"/>
    <w:tmpl w:val="F334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54E96"/>
    <w:multiLevelType w:val="multilevel"/>
    <w:tmpl w:val="3114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9D4274"/>
    <w:multiLevelType w:val="multilevel"/>
    <w:tmpl w:val="39A0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6D61B9"/>
    <w:multiLevelType w:val="multilevel"/>
    <w:tmpl w:val="8D98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497716"/>
    <w:multiLevelType w:val="multilevel"/>
    <w:tmpl w:val="A384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5A5DFF"/>
    <w:multiLevelType w:val="multilevel"/>
    <w:tmpl w:val="6FBC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C6034A"/>
    <w:multiLevelType w:val="multilevel"/>
    <w:tmpl w:val="C6008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A84A9C"/>
    <w:multiLevelType w:val="multilevel"/>
    <w:tmpl w:val="1E7A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451ADD"/>
    <w:multiLevelType w:val="multilevel"/>
    <w:tmpl w:val="78EA3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526F15"/>
    <w:multiLevelType w:val="multilevel"/>
    <w:tmpl w:val="AE7E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801658"/>
    <w:multiLevelType w:val="multilevel"/>
    <w:tmpl w:val="D5C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861EA1"/>
    <w:multiLevelType w:val="multilevel"/>
    <w:tmpl w:val="5B28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6A1CC5"/>
    <w:multiLevelType w:val="multilevel"/>
    <w:tmpl w:val="B368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0323DE"/>
    <w:multiLevelType w:val="multilevel"/>
    <w:tmpl w:val="662C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7E09A9"/>
    <w:multiLevelType w:val="multilevel"/>
    <w:tmpl w:val="7C08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2E1BAE"/>
    <w:multiLevelType w:val="multilevel"/>
    <w:tmpl w:val="348AE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0668B6"/>
    <w:multiLevelType w:val="multilevel"/>
    <w:tmpl w:val="B3EE6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04517B"/>
    <w:multiLevelType w:val="multilevel"/>
    <w:tmpl w:val="421ED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25553B"/>
    <w:multiLevelType w:val="multilevel"/>
    <w:tmpl w:val="0AD2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707291"/>
    <w:multiLevelType w:val="multilevel"/>
    <w:tmpl w:val="EC16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5106B0"/>
    <w:multiLevelType w:val="multilevel"/>
    <w:tmpl w:val="57829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EE3816"/>
    <w:multiLevelType w:val="multilevel"/>
    <w:tmpl w:val="B854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040B37"/>
    <w:multiLevelType w:val="multilevel"/>
    <w:tmpl w:val="D2300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EE4B67"/>
    <w:multiLevelType w:val="multilevel"/>
    <w:tmpl w:val="E8C8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9C7B71"/>
    <w:multiLevelType w:val="multilevel"/>
    <w:tmpl w:val="00B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8875E4"/>
    <w:multiLevelType w:val="multilevel"/>
    <w:tmpl w:val="FBFE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846168"/>
    <w:multiLevelType w:val="multilevel"/>
    <w:tmpl w:val="402E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541371"/>
    <w:multiLevelType w:val="multilevel"/>
    <w:tmpl w:val="F7A6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116737"/>
    <w:multiLevelType w:val="multilevel"/>
    <w:tmpl w:val="C628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37664D"/>
    <w:multiLevelType w:val="multilevel"/>
    <w:tmpl w:val="B5FE4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C37DFE"/>
    <w:multiLevelType w:val="multilevel"/>
    <w:tmpl w:val="AC16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4F16DC"/>
    <w:multiLevelType w:val="multilevel"/>
    <w:tmpl w:val="621E9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D84A49"/>
    <w:multiLevelType w:val="multilevel"/>
    <w:tmpl w:val="36DC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B2393"/>
    <w:multiLevelType w:val="multilevel"/>
    <w:tmpl w:val="F7B6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06161B"/>
    <w:multiLevelType w:val="multilevel"/>
    <w:tmpl w:val="5C34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474285"/>
    <w:multiLevelType w:val="multilevel"/>
    <w:tmpl w:val="523E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0233F4"/>
    <w:multiLevelType w:val="multilevel"/>
    <w:tmpl w:val="99A26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4634D6D"/>
    <w:multiLevelType w:val="multilevel"/>
    <w:tmpl w:val="08BEB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C61FC9"/>
    <w:multiLevelType w:val="multilevel"/>
    <w:tmpl w:val="221E5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2107269">
    <w:abstractNumId w:val="8"/>
  </w:num>
  <w:num w:numId="2" w16cid:durableId="2094008404">
    <w:abstractNumId w:val="6"/>
  </w:num>
  <w:num w:numId="3" w16cid:durableId="1612128082">
    <w:abstractNumId w:val="5"/>
  </w:num>
  <w:num w:numId="4" w16cid:durableId="59140285">
    <w:abstractNumId w:val="4"/>
  </w:num>
  <w:num w:numId="5" w16cid:durableId="1957252031">
    <w:abstractNumId w:val="7"/>
  </w:num>
  <w:num w:numId="6" w16cid:durableId="7828644">
    <w:abstractNumId w:val="3"/>
  </w:num>
  <w:num w:numId="7" w16cid:durableId="1925794824">
    <w:abstractNumId w:val="2"/>
  </w:num>
  <w:num w:numId="8" w16cid:durableId="2039622907">
    <w:abstractNumId w:val="1"/>
  </w:num>
  <w:num w:numId="9" w16cid:durableId="546449489">
    <w:abstractNumId w:val="0"/>
  </w:num>
  <w:num w:numId="10" w16cid:durableId="1565751334">
    <w:abstractNumId w:val="33"/>
  </w:num>
  <w:num w:numId="11" w16cid:durableId="781850268">
    <w:abstractNumId w:val="16"/>
  </w:num>
  <w:num w:numId="12" w16cid:durableId="1658921931">
    <w:abstractNumId w:val="17"/>
  </w:num>
  <w:num w:numId="13" w16cid:durableId="375197690">
    <w:abstractNumId w:val="45"/>
  </w:num>
  <w:num w:numId="14" w16cid:durableId="1045330439">
    <w:abstractNumId w:val="19"/>
  </w:num>
  <w:num w:numId="15" w16cid:durableId="2102680403">
    <w:abstractNumId w:val="25"/>
  </w:num>
  <w:num w:numId="16" w16cid:durableId="771634611">
    <w:abstractNumId w:val="11"/>
  </w:num>
  <w:num w:numId="17" w16cid:durableId="1693261323">
    <w:abstractNumId w:val="34"/>
  </w:num>
  <w:num w:numId="18" w16cid:durableId="283125140">
    <w:abstractNumId w:val="35"/>
  </w:num>
  <w:num w:numId="19" w16cid:durableId="342363134">
    <w:abstractNumId w:val="41"/>
  </w:num>
  <w:num w:numId="20" w16cid:durableId="14234845">
    <w:abstractNumId w:val="28"/>
  </w:num>
  <w:num w:numId="21" w16cid:durableId="1179540799">
    <w:abstractNumId w:val="24"/>
  </w:num>
  <w:num w:numId="22" w16cid:durableId="2057582407">
    <w:abstractNumId w:val="30"/>
  </w:num>
  <w:num w:numId="23" w16cid:durableId="1484856326">
    <w:abstractNumId w:val="40"/>
  </w:num>
  <w:num w:numId="24" w16cid:durableId="787091124">
    <w:abstractNumId w:val="42"/>
  </w:num>
  <w:num w:numId="25" w16cid:durableId="416170234">
    <w:abstractNumId w:val="32"/>
  </w:num>
  <w:num w:numId="26" w16cid:durableId="1937322071">
    <w:abstractNumId w:val="51"/>
  </w:num>
  <w:num w:numId="27" w16cid:durableId="89858764">
    <w:abstractNumId w:val="37"/>
  </w:num>
  <w:num w:numId="28" w16cid:durableId="282155803">
    <w:abstractNumId w:val="44"/>
  </w:num>
  <w:num w:numId="29" w16cid:durableId="777022909">
    <w:abstractNumId w:val="46"/>
  </w:num>
  <w:num w:numId="30" w16cid:durableId="1674258658">
    <w:abstractNumId w:val="29"/>
  </w:num>
  <w:num w:numId="31" w16cid:durableId="367411216">
    <w:abstractNumId w:val="23"/>
  </w:num>
  <w:num w:numId="32" w16cid:durableId="914584230">
    <w:abstractNumId w:val="50"/>
  </w:num>
  <w:num w:numId="33" w16cid:durableId="2099787319">
    <w:abstractNumId w:val="14"/>
  </w:num>
  <w:num w:numId="34" w16cid:durableId="1934970849">
    <w:abstractNumId w:val="22"/>
  </w:num>
  <w:num w:numId="35" w16cid:durableId="1186096844">
    <w:abstractNumId w:val="27"/>
  </w:num>
  <w:num w:numId="36" w16cid:durableId="503086322">
    <w:abstractNumId w:val="48"/>
  </w:num>
  <w:num w:numId="37" w16cid:durableId="638653008">
    <w:abstractNumId w:val="12"/>
  </w:num>
  <w:num w:numId="38" w16cid:durableId="1876697191">
    <w:abstractNumId w:val="26"/>
  </w:num>
  <w:num w:numId="39" w16cid:durableId="494807597">
    <w:abstractNumId w:val="39"/>
  </w:num>
  <w:num w:numId="40" w16cid:durableId="365178746">
    <w:abstractNumId w:val="31"/>
  </w:num>
  <w:num w:numId="41" w16cid:durableId="1065033246">
    <w:abstractNumId w:val="13"/>
  </w:num>
  <w:num w:numId="42" w16cid:durableId="514658193">
    <w:abstractNumId w:val="18"/>
  </w:num>
  <w:num w:numId="43" w16cid:durableId="265692729">
    <w:abstractNumId w:val="47"/>
  </w:num>
  <w:num w:numId="44" w16cid:durableId="225070170">
    <w:abstractNumId w:val="15"/>
  </w:num>
  <w:num w:numId="45" w16cid:durableId="890578514">
    <w:abstractNumId w:val="43"/>
  </w:num>
  <w:num w:numId="46" w16cid:durableId="1685933206">
    <w:abstractNumId w:val="36"/>
  </w:num>
  <w:num w:numId="47" w16cid:durableId="587619569">
    <w:abstractNumId w:val="38"/>
  </w:num>
  <w:num w:numId="48" w16cid:durableId="522518821">
    <w:abstractNumId w:val="49"/>
  </w:num>
  <w:num w:numId="49" w16cid:durableId="534583031">
    <w:abstractNumId w:val="9"/>
  </w:num>
  <w:num w:numId="50" w16cid:durableId="93743361">
    <w:abstractNumId w:val="21"/>
  </w:num>
  <w:num w:numId="51" w16cid:durableId="448281350">
    <w:abstractNumId w:val="10"/>
  </w:num>
  <w:num w:numId="52" w16cid:durableId="20408604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4292"/>
    <w:rsid w:val="0029639D"/>
    <w:rsid w:val="00326F90"/>
    <w:rsid w:val="00550AF5"/>
    <w:rsid w:val="005564FB"/>
    <w:rsid w:val="005D4D96"/>
    <w:rsid w:val="00764AA8"/>
    <w:rsid w:val="008626A4"/>
    <w:rsid w:val="008A30DB"/>
    <w:rsid w:val="008E3A1C"/>
    <w:rsid w:val="009532D0"/>
    <w:rsid w:val="009745C9"/>
    <w:rsid w:val="009D77C6"/>
    <w:rsid w:val="00AA1D8D"/>
    <w:rsid w:val="00B47730"/>
    <w:rsid w:val="00C81F35"/>
    <w:rsid w:val="00CA6643"/>
    <w:rsid w:val="00CB0664"/>
    <w:rsid w:val="00FC693F"/>
    <w:rsid w:val="00FE25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A4DD3F"/>
  <w14:defaultImageDpi w14:val="300"/>
  <w15:docId w15:val="{F90D8764-5DEF-4A7F-978A-CE1981AE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804">
      <w:bodyDiv w:val="1"/>
      <w:marLeft w:val="0"/>
      <w:marRight w:val="0"/>
      <w:marTop w:val="0"/>
      <w:marBottom w:val="0"/>
      <w:divBdr>
        <w:top w:val="none" w:sz="0" w:space="0" w:color="auto"/>
        <w:left w:val="none" w:sz="0" w:space="0" w:color="auto"/>
        <w:bottom w:val="none" w:sz="0" w:space="0" w:color="auto"/>
        <w:right w:val="none" w:sz="0" w:space="0" w:color="auto"/>
      </w:divBdr>
    </w:div>
    <w:div w:id="334190536">
      <w:bodyDiv w:val="1"/>
      <w:marLeft w:val="0"/>
      <w:marRight w:val="0"/>
      <w:marTop w:val="0"/>
      <w:marBottom w:val="0"/>
      <w:divBdr>
        <w:top w:val="none" w:sz="0" w:space="0" w:color="auto"/>
        <w:left w:val="none" w:sz="0" w:space="0" w:color="auto"/>
        <w:bottom w:val="none" w:sz="0" w:space="0" w:color="auto"/>
        <w:right w:val="none" w:sz="0" w:space="0" w:color="auto"/>
      </w:divBdr>
    </w:div>
    <w:div w:id="378359048">
      <w:bodyDiv w:val="1"/>
      <w:marLeft w:val="0"/>
      <w:marRight w:val="0"/>
      <w:marTop w:val="0"/>
      <w:marBottom w:val="0"/>
      <w:divBdr>
        <w:top w:val="none" w:sz="0" w:space="0" w:color="auto"/>
        <w:left w:val="none" w:sz="0" w:space="0" w:color="auto"/>
        <w:bottom w:val="none" w:sz="0" w:space="0" w:color="auto"/>
        <w:right w:val="none" w:sz="0" w:space="0" w:color="auto"/>
      </w:divBdr>
    </w:div>
    <w:div w:id="534660481">
      <w:bodyDiv w:val="1"/>
      <w:marLeft w:val="0"/>
      <w:marRight w:val="0"/>
      <w:marTop w:val="0"/>
      <w:marBottom w:val="0"/>
      <w:divBdr>
        <w:top w:val="none" w:sz="0" w:space="0" w:color="auto"/>
        <w:left w:val="none" w:sz="0" w:space="0" w:color="auto"/>
        <w:bottom w:val="none" w:sz="0" w:space="0" w:color="auto"/>
        <w:right w:val="none" w:sz="0" w:space="0" w:color="auto"/>
      </w:divBdr>
    </w:div>
    <w:div w:id="553659575">
      <w:bodyDiv w:val="1"/>
      <w:marLeft w:val="0"/>
      <w:marRight w:val="0"/>
      <w:marTop w:val="0"/>
      <w:marBottom w:val="0"/>
      <w:divBdr>
        <w:top w:val="none" w:sz="0" w:space="0" w:color="auto"/>
        <w:left w:val="none" w:sz="0" w:space="0" w:color="auto"/>
        <w:bottom w:val="none" w:sz="0" w:space="0" w:color="auto"/>
        <w:right w:val="none" w:sz="0" w:space="0" w:color="auto"/>
      </w:divBdr>
    </w:div>
    <w:div w:id="812722594">
      <w:bodyDiv w:val="1"/>
      <w:marLeft w:val="0"/>
      <w:marRight w:val="0"/>
      <w:marTop w:val="0"/>
      <w:marBottom w:val="0"/>
      <w:divBdr>
        <w:top w:val="none" w:sz="0" w:space="0" w:color="auto"/>
        <w:left w:val="none" w:sz="0" w:space="0" w:color="auto"/>
        <w:bottom w:val="none" w:sz="0" w:space="0" w:color="auto"/>
        <w:right w:val="none" w:sz="0" w:space="0" w:color="auto"/>
      </w:divBdr>
    </w:div>
    <w:div w:id="857894296">
      <w:bodyDiv w:val="1"/>
      <w:marLeft w:val="0"/>
      <w:marRight w:val="0"/>
      <w:marTop w:val="0"/>
      <w:marBottom w:val="0"/>
      <w:divBdr>
        <w:top w:val="none" w:sz="0" w:space="0" w:color="auto"/>
        <w:left w:val="none" w:sz="0" w:space="0" w:color="auto"/>
        <w:bottom w:val="none" w:sz="0" w:space="0" w:color="auto"/>
        <w:right w:val="none" w:sz="0" w:space="0" w:color="auto"/>
      </w:divBdr>
    </w:div>
    <w:div w:id="954478767">
      <w:bodyDiv w:val="1"/>
      <w:marLeft w:val="0"/>
      <w:marRight w:val="0"/>
      <w:marTop w:val="0"/>
      <w:marBottom w:val="0"/>
      <w:divBdr>
        <w:top w:val="none" w:sz="0" w:space="0" w:color="auto"/>
        <w:left w:val="none" w:sz="0" w:space="0" w:color="auto"/>
        <w:bottom w:val="none" w:sz="0" w:space="0" w:color="auto"/>
        <w:right w:val="none" w:sz="0" w:space="0" w:color="auto"/>
      </w:divBdr>
    </w:div>
    <w:div w:id="1085145651">
      <w:bodyDiv w:val="1"/>
      <w:marLeft w:val="0"/>
      <w:marRight w:val="0"/>
      <w:marTop w:val="0"/>
      <w:marBottom w:val="0"/>
      <w:divBdr>
        <w:top w:val="none" w:sz="0" w:space="0" w:color="auto"/>
        <w:left w:val="none" w:sz="0" w:space="0" w:color="auto"/>
        <w:bottom w:val="none" w:sz="0" w:space="0" w:color="auto"/>
        <w:right w:val="none" w:sz="0" w:space="0" w:color="auto"/>
      </w:divBdr>
      <w:divsChild>
        <w:div w:id="1984698446">
          <w:marLeft w:val="0"/>
          <w:marRight w:val="0"/>
          <w:marTop w:val="0"/>
          <w:marBottom w:val="0"/>
          <w:divBdr>
            <w:top w:val="none" w:sz="0" w:space="0" w:color="auto"/>
            <w:left w:val="none" w:sz="0" w:space="0" w:color="auto"/>
            <w:bottom w:val="none" w:sz="0" w:space="0" w:color="auto"/>
            <w:right w:val="none" w:sz="0" w:space="0" w:color="auto"/>
          </w:divBdr>
          <w:divsChild>
            <w:div w:id="430247603">
              <w:marLeft w:val="0"/>
              <w:marRight w:val="0"/>
              <w:marTop w:val="0"/>
              <w:marBottom w:val="0"/>
              <w:divBdr>
                <w:top w:val="none" w:sz="0" w:space="0" w:color="auto"/>
                <w:left w:val="none" w:sz="0" w:space="0" w:color="auto"/>
                <w:bottom w:val="none" w:sz="0" w:space="0" w:color="auto"/>
                <w:right w:val="none" w:sz="0" w:space="0" w:color="auto"/>
              </w:divBdr>
              <w:divsChild>
                <w:div w:id="872840355">
                  <w:marLeft w:val="0"/>
                  <w:marRight w:val="0"/>
                  <w:marTop w:val="0"/>
                  <w:marBottom w:val="0"/>
                  <w:divBdr>
                    <w:top w:val="none" w:sz="0" w:space="0" w:color="auto"/>
                    <w:left w:val="none" w:sz="0" w:space="0" w:color="auto"/>
                    <w:bottom w:val="none" w:sz="0" w:space="0" w:color="auto"/>
                    <w:right w:val="none" w:sz="0" w:space="0" w:color="auto"/>
                  </w:divBdr>
                  <w:divsChild>
                    <w:div w:id="1376539505">
                      <w:marLeft w:val="0"/>
                      <w:marRight w:val="0"/>
                      <w:marTop w:val="0"/>
                      <w:marBottom w:val="0"/>
                      <w:divBdr>
                        <w:top w:val="none" w:sz="0" w:space="0" w:color="auto"/>
                        <w:left w:val="none" w:sz="0" w:space="0" w:color="auto"/>
                        <w:bottom w:val="none" w:sz="0" w:space="0" w:color="auto"/>
                        <w:right w:val="none" w:sz="0" w:space="0" w:color="auto"/>
                      </w:divBdr>
                      <w:divsChild>
                        <w:div w:id="1375230215">
                          <w:marLeft w:val="0"/>
                          <w:marRight w:val="0"/>
                          <w:marTop w:val="0"/>
                          <w:marBottom w:val="0"/>
                          <w:divBdr>
                            <w:top w:val="none" w:sz="0" w:space="0" w:color="auto"/>
                            <w:left w:val="none" w:sz="0" w:space="0" w:color="auto"/>
                            <w:bottom w:val="none" w:sz="0" w:space="0" w:color="auto"/>
                            <w:right w:val="none" w:sz="0" w:space="0" w:color="auto"/>
                          </w:divBdr>
                          <w:divsChild>
                            <w:div w:id="390228244">
                              <w:marLeft w:val="0"/>
                              <w:marRight w:val="0"/>
                              <w:marTop w:val="0"/>
                              <w:marBottom w:val="0"/>
                              <w:divBdr>
                                <w:top w:val="none" w:sz="0" w:space="0" w:color="auto"/>
                                <w:left w:val="none" w:sz="0" w:space="0" w:color="auto"/>
                                <w:bottom w:val="none" w:sz="0" w:space="0" w:color="auto"/>
                                <w:right w:val="none" w:sz="0" w:space="0" w:color="auto"/>
                              </w:divBdr>
                              <w:divsChild>
                                <w:div w:id="534385959">
                                  <w:marLeft w:val="0"/>
                                  <w:marRight w:val="0"/>
                                  <w:marTop w:val="0"/>
                                  <w:marBottom w:val="0"/>
                                  <w:divBdr>
                                    <w:top w:val="none" w:sz="0" w:space="0" w:color="auto"/>
                                    <w:left w:val="none" w:sz="0" w:space="0" w:color="auto"/>
                                    <w:bottom w:val="none" w:sz="0" w:space="0" w:color="auto"/>
                                    <w:right w:val="none" w:sz="0" w:space="0" w:color="auto"/>
                                  </w:divBdr>
                                  <w:divsChild>
                                    <w:div w:id="9508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2029">
                          <w:marLeft w:val="0"/>
                          <w:marRight w:val="0"/>
                          <w:marTop w:val="0"/>
                          <w:marBottom w:val="0"/>
                          <w:divBdr>
                            <w:top w:val="none" w:sz="0" w:space="0" w:color="auto"/>
                            <w:left w:val="none" w:sz="0" w:space="0" w:color="auto"/>
                            <w:bottom w:val="none" w:sz="0" w:space="0" w:color="auto"/>
                            <w:right w:val="none" w:sz="0" w:space="0" w:color="auto"/>
                          </w:divBdr>
                          <w:divsChild>
                            <w:div w:id="1168666347">
                              <w:marLeft w:val="0"/>
                              <w:marRight w:val="0"/>
                              <w:marTop w:val="0"/>
                              <w:marBottom w:val="0"/>
                              <w:divBdr>
                                <w:top w:val="none" w:sz="0" w:space="0" w:color="auto"/>
                                <w:left w:val="none" w:sz="0" w:space="0" w:color="auto"/>
                                <w:bottom w:val="none" w:sz="0" w:space="0" w:color="auto"/>
                                <w:right w:val="none" w:sz="0" w:space="0" w:color="auto"/>
                              </w:divBdr>
                              <w:divsChild>
                                <w:div w:id="1323267108">
                                  <w:marLeft w:val="0"/>
                                  <w:marRight w:val="0"/>
                                  <w:marTop w:val="0"/>
                                  <w:marBottom w:val="0"/>
                                  <w:divBdr>
                                    <w:top w:val="none" w:sz="0" w:space="0" w:color="auto"/>
                                    <w:left w:val="none" w:sz="0" w:space="0" w:color="auto"/>
                                    <w:bottom w:val="none" w:sz="0" w:space="0" w:color="auto"/>
                                    <w:right w:val="none" w:sz="0" w:space="0" w:color="auto"/>
                                  </w:divBdr>
                                  <w:divsChild>
                                    <w:div w:id="1750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253560">
          <w:marLeft w:val="0"/>
          <w:marRight w:val="0"/>
          <w:marTop w:val="0"/>
          <w:marBottom w:val="0"/>
          <w:divBdr>
            <w:top w:val="none" w:sz="0" w:space="0" w:color="auto"/>
            <w:left w:val="none" w:sz="0" w:space="0" w:color="auto"/>
            <w:bottom w:val="none" w:sz="0" w:space="0" w:color="auto"/>
            <w:right w:val="none" w:sz="0" w:space="0" w:color="auto"/>
          </w:divBdr>
          <w:divsChild>
            <w:div w:id="1315140275">
              <w:marLeft w:val="0"/>
              <w:marRight w:val="0"/>
              <w:marTop w:val="0"/>
              <w:marBottom w:val="0"/>
              <w:divBdr>
                <w:top w:val="none" w:sz="0" w:space="0" w:color="auto"/>
                <w:left w:val="none" w:sz="0" w:space="0" w:color="auto"/>
                <w:bottom w:val="none" w:sz="0" w:space="0" w:color="auto"/>
                <w:right w:val="none" w:sz="0" w:space="0" w:color="auto"/>
              </w:divBdr>
              <w:divsChild>
                <w:div w:id="1400979512">
                  <w:marLeft w:val="0"/>
                  <w:marRight w:val="0"/>
                  <w:marTop w:val="0"/>
                  <w:marBottom w:val="0"/>
                  <w:divBdr>
                    <w:top w:val="none" w:sz="0" w:space="0" w:color="auto"/>
                    <w:left w:val="none" w:sz="0" w:space="0" w:color="auto"/>
                    <w:bottom w:val="none" w:sz="0" w:space="0" w:color="auto"/>
                    <w:right w:val="none" w:sz="0" w:space="0" w:color="auto"/>
                  </w:divBdr>
                  <w:divsChild>
                    <w:div w:id="414592349">
                      <w:marLeft w:val="0"/>
                      <w:marRight w:val="0"/>
                      <w:marTop w:val="0"/>
                      <w:marBottom w:val="0"/>
                      <w:divBdr>
                        <w:top w:val="none" w:sz="0" w:space="0" w:color="auto"/>
                        <w:left w:val="none" w:sz="0" w:space="0" w:color="auto"/>
                        <w:bottom w:val="none" w:sz="0" w:space="0" w:color="auto"/>
                        <w:right w:val="none" w:sz="0" w:space="0" w:color="auto"/>
                      </w:divBdr>
                      <w:divsChild>
                        <w:div w:id="78450476">
                          <w:marLeft w:val="0"/>
                          <w:marRight w:val="0"/>
                          <w:marTop w:val="0"/>
                          <w:marBottom w:val="0"/>
                          <w:divBdr>
                            <w:top w:val="none" w:sz="0" w:space="0" w:color="auto"/>
                            <w:left w:val="none" w:sz="0" w:space="0" w:color="auto"/>
                            <w:bottom w:val="none" w:sz="0" w:space="0" w:color="auto"/>
                            <w:right w:val="none" w:sz="0" w:space="0" w:color="auto"/>
                          </w:divBdr>
                          <w:divsChild>
                            <w:div w:id="568467018">
                              <w:marLeft w:val="0"/>
                              <w:marRight w:val="0"/>
                              <w:marTop w:val="0"/>
                              <w:marBottom w:val="0"/>
                              <w:divBdr>
                                <w:top w:val="none" w:sz="0" w:space="0" w:color="auto"/>
                                <w:left w:val="none" w:sz="0" w:space="0" w:color="auto"/>
                                <w:bottom w:val="none" w:sz="0" w:space="0" w:color="auto"/>
                                <w:right w:val="none" w:sz="0" w:space="0" w:color="auto"/>
                              </w:divBdr>
                              <w:divsChild>
                                <w:div w:id="1816674820">
                                  <w:marLeft w:val="0"/>
                                  <w:marRight w:val="0"/>
                                  <w:marTop w:val="0"/>
                                  <w:marBottom w:val="0"/>
                                  <w:divBdr>
                                    <w:top w:val="none" w:sz="0" w:space="0" w:color="auto"/>
                                    <w:left w:val="none" w:sz="0" w:space="0" w:color="auto"/>
                                    <w:bottom w:val="none" w:sz="0" w:space="0" w:color="auto"/>
                                    <w:right w:val="none" w:sz="0" w:space="0" w:color="auto"/>
                                  </w:divBdr>
                                  <w:divsChild>
                                    <w:div w:id="1634168108">
                                      <w:marLeft w:val="0"/>
                                      <w:marRight w:val="0"/>
                                      <w:marTop w:val="0"/>
                                      <w:marBottom w:val="0"/>
                                      <w:divBdr>
                                        <w:top w:val="none" w:sz="0" w:space="0" w:color="auto"/>
                                        <w:left w:val="none" w:sz="0" w:space="0" w:color="auto"/>
                                        <w:bottom w:val="none" w:sz="0" w:space="0" w:color="auto"/>
                                        <w:right w:val="none" w:sz="0" w:space="0" w:color="auto"/>
                                      </w:divBdr>
                                      <w:divsChild>
                                        <w:div w:id="17961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9096">
          <w:marLeft w:val="0"/>
          <w:marRight w:val="0"/>
          <w:marTop w:val="0"/>
          <w:marBottom w:val="0"/>
          <w:divBdr>
            <w:top w:val="none" w:sz="0" w:space="0" w:color="auto"/>
            <w:left w:val="none" w:sz="0" w:space="0" w:color="auto"/>
            <w:bottom w:val="none" w:sz="0" w:space="0" w:color="auto"/>
            <w:right w:val="none" w:sz="0" w:space="0" w:color="auto"/>
          </w:divBdr>
          <w:divsChild>
            <w:div w:id="1154489926">
              <w:marLeft w:val="0"/>
              <w:marRight w:val="0"/>
              <w:marTop w:val="0"/>
              <w:marBottom w:val="0"/>
              <w:divBdr>
                <w:top w:val="none" w:sz="0" w:space="0" w:color="auto"/>
                <w:left w:val="none" w:sz="0" w:space="0" w:color="auto"/>
                <w:bottom w:val="none" w:sz="0" w:space="0" w:color="auto"/>
                <w:right w:val="none" w:sz="0" w:space="0" w:color="auto"/>
              </w:divBdr>
              <w:divsChild>
                <w:div w:id="2001883619">
                  <w:marLeft w:val="0"/>
                  <w:marRight w:val="0"/>
                  <w:marTop w:val="0"/>
                  <w:marBottom w:val="0"/>
                  <w:divBdr>
                    <w:top w:val="none" w:sz="0" w:space="0" w:color="auto"/>
                    <w:left w:val="none" w:sz="0" w:space="0" w:color="auto"/>
                    <w:bottom w:val="none" w:sz="0" w:space="0" w:color="auto"/>
                    <w:right w:val="none" w:sz="0" w:space="0" w:color="auto"/>
                  </w:divBdr>
                  <w:divsChild>
                    <w:div w:id="1626622167">
                      <w:marLeft w:val="0"/>
                      <w:marRight w:val="0"/>
                      <w:marTop w:val="0"/>
                      <w:marBottom w:val="0"/>
                      <w:divBdr>
                        <w:top w:val="none" w:sz="0" w:space="0" w:color="auto"/>
                        <w:left w:val="none" w:sz="0" w:space="0" w:color="auto"/>
                        <w:bottom w:val="none" w:sz="0" w:space="0" w:color="auto"/>
                        <w:right w:val="none" w:sz="0" w:space="0" w:color="auto"/>
                      </w:divBdr>
                      <w:divsChild>
                        <w:div w:id="1315914856">
                          <w:marLeft w:val="0"/>
                          <w:marRight w:val="0"/>
                          <w:marTop w:val="0"/>
                          <w:marBottom w:val="0"/>
                          <w:divBdr>
                            <w:top w:val="none" w:sz="0" w:space="0" w:color="auto"/>
                            <w:left w:val="none" w:sz="0" w:space="0" w:color="auto"/>
                            <w:bottom w:val="none" w:sz="0" w:space="0" w:color="auto"/>
                            <w:right w:val="none" w:sz="0" w:space="0" w:color="auto"/>
                          </w:divBdr>
                          <w:divsChild>
                            <w:div w:id="607392094">
                              <w:marLeft w:val="0"/>
                              <w:marRight w:val="0"/>
                              <w:marTop w:val="0"/>
                              <w:marBottom w:val="0"/>
                              <w:divBdr>
                                <w:top w:val="none" w:sz="0" w:space="0" w:color="auto"/>
                                <w:left w:val="none" w:sz="0" w:space="0" w:color="auto"/>
                                <w:bottom w:val="none" w:sz="0" w:space="0" w:color="auto"/>
                                <w:right w:val="none" w:sz="0" w:space="0" w:color="auto"/>
                              </w:divBdr>
                              <w:divsChild>
                                <w:div w:id="14549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068600">
                  <w:marLeft w:val="0"/>
                  <w:marRight w:val="0"/>
                  <w:marTop w:val="0"/>
                  <w:marBottom w:val="0"/>
                  <w:divBdr>
                    <w:top w:val="none" w:sz="0" w:space="0" w:color="auto"/>
                    <w:left w:val="none" w:sz="0" w:space="0" w:color="auto"/>
                    <w:bottom w:val="none" w:sz="0" w:space="0" w:color="auto"/>
                    <w:right w:val="none" w:sz="0" w:space="0" w:color="auto"/>
                  </w:divBdr>
                  <w:divsChild>
                    <w:div w:id="1925458913">
                      <w:marLeft w:val="0"/>
                      <w:marRight w:val="0"/>
                      <w:marTop w:val="0"/>
                      <w:marBottom w:val="0"/>
                      <w:divBdr>
                        <w:top w:val="none" w:sz="0" w:space="0" w:color="auto"/>
                        <w:left w:val="none" w:sz="0" w:space="0" w:color="auto"/>
                        <w:bottom w:val="none" w:sz="0" w:space="0" w:color="auto"/>
                        <w:right w:val="none" w:sz="0" w:space="0" w:color="auto"/>
                      </w:divBdr>
                      <w:divsChild>
                        <w:div w:id="1889148770">
                          <w:marLeft w:val="0"/>
                          <w:marRight w:val="0"/>
                          <w:marTop w:val="0"/>
                          <w:marBottom w:val="0"/>
                          <w:divBdr>
                            <w:top w:val="none" w:sz="0" w:space="0" w:color="auto"/>
                            <w:left w:val="none" w:sz="0" w:space="0" w:color="auto"/>
                            <w:bottom w:val="none" w:sz="0" w:space="0" w:color="auto"/>
                            <w:right w:val="none" w:sz="0" w:space="0" w:color="auto"/>
                          </w:divBdr>
                          <w:divsChild>
                            <w:div w:id="1939680299">
                              <w:marLeft w:val="0"/>
                              <w:marRight w:val="0"/>
                              <w:marTop w:val="0"/>
                              <w:marBottom w:val="0"/>
                              <w:divBdr>
                                <w:top w:val="none" w:sz="0" w:space="0" w:color="auto"/>
                                <w:left w:val="none" w:sz="0" w:space="0" w:color="auto"/>
                                <w:bottom w:val="none" w:sz="0" w:space="0" w:color="auto"/>
                                <w:right w:val="none" w:sz="0" w:space="0" w:color="auto"/>
                              </w:divBdr>
                              <w:divsChild>
                                <w:div w:id="421494012">
                                  <w:marLeft w:val="0"/>
                                  <w:marRight w:val="0"/>
                                  <w:marTop w:val="0"/>
                                  <w:marBottom w:val="0"/>
                                  <w:divBdr>
                                    <w:top w:val="none" w:sz="0" w:space="0" w:color="auto"/>
                                    <w:left w:val="none" w:sz="0" w:space="0" w:color="auto"/>
                                    <w:bottom w:val="none" w:sz="0" w:space="0" w:color="auto"/>
                                    <w:right w:val="none" w:sz="0" w:space="0" w:color="auto"/>
                                  </w:divBdr>
                                  <w:divsChild>
                                    <w:div w:id="1122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313581">
      <w:bodyDiv w:val="1"/>
      <w:marLeft w:val="0"/>
      <w:marRight w:val="0"/>
      <w:marTop w:val="0"/>
      <w:marBottom w:val="0"/>
      <w:divBdr>
        <w:top w:val="none" w:sz="0" w:space="0" w:color="auto"/>
        <w:left w:val="none" w:sz="0" w:space="0" w:color="auto"/>
        <w:bottom w:val="none" w:sz="0" w:space="0" w:color="auto"/>
        <w:right w:val="none" w:sz="0" w:space="0" w:color="auto"/>
      </w:divBdr>
      <w:divsChild>
        <w:div w:id="1007974829">
          <w:marLeft w:val="0"/>
          <w:marRight w:val="0"/>
          <w:marTop w:val="0"/>
          <w:marBottom w:val="0"/>
          <w:divBdr>
            <w:top w:val="none" w:sz="0" w:space="0" w:color="auto"/>
            <w:left w:val="none" w:sz="0" w:space="0" w:color="auto"/>
            <w:bottom w:val="none" w:sz="0" w:space="0" w:color="auto"/>
            <w:right w:val="none" w:sz="0" w:space="0" w:color="auto"/>
          </w:divBdr>
          <w:divsChild>
            <w:div w:id="1063212173">
              <w:marLeft w:val="0"/>
              <w:marRight w:val="0"/>
              <w:marTop w:val="0"/>
              <w:marBottom w:val="0"/>
              <w:divBdr>
                <w:top w:val="none" w:sz="0" w:space="0" w:color="auto"/>
                <w:left w:val="none" w:sz="0" w:space="0" w:color="auto"/>
                <w:bottom w:val="none" w:sz="0" w:space="0" w:color="auto"/>
                <w:right w:val="none" w:sz="0" w:space="0" w:color="auto"/>
              </w:divBdr>
              <w:divsChild>
                <w:div w:id="90051584">
                  <w:marLeft w:val="0"/>
                  <w:marRight w:val="0"/>
                  <w:marTop w:val="0"/>
                  <w:marBottom w:val="0"/>
                  <w:divBdr>
                    <w:top w:val="none" w:sz="0" w:space="0" w:color="auto"/>
                    <w:left w:val="none" w:sz="0" w:space="0" w:color="auto"/>
                    <w:bottom w:val="none" w:sz="0" w:space="0" w:color="auto"/>
                    <w:right w:val="none" w:sz="0" w:space="0" w:color="auto"/>
                  </w:divBdr>
                  <w:divsChild>
                    <w:div w:id="1295679467">
                      <w:marLeft w:val="0"/>
                      <w:marRight w:val="0"/>
                      <w:marTop w:val="0"/>
                      <w:marBottom w:val="0"/>
                      <w:divBdr>
                        <w:top w:val="none" w:sz="0" w:space="0" w:color="auto"/>
                        <w:left w:val="none" w:sz="0" w:space="0" w:color="auto"/>
                        <w:bottom w:val="none" w:sz="0" w:space="0" w:color="auto"/>
                        <w:right w:val="none" w:sz="0" w:space="0" w:color="auto"/>
                      </w:divBdr>
                      <w:divsChild>
                        <w:div w:id="756252240">
                          <w:marLeft w:val="0"/>
                          <w:marRight w:val="0"/>
                          <w:marTop w:val="0"/>
                          <w:marBottom w:val="0"/>
                          <w:divBdr>
                            <w:top w:val="none" w:sz="0" w:space="0" w:color="auto"/>
                            <w:left w:val="none" w:sz="0" w:space="0" w:color="auto"/>
                            <w:bottom w:val="none" w:sz="0" w:space="0" w:color="auto"/>
                            <w:right w:val="none" w:sz="0" w:space="0" w:color="auto"/>
                          </w:divBdr>
                          <w:divsChild>
                            <w:div w:id="881475923">
                              <w:marLeft w:val="0"/>
                              <w:marRight w:val="0"/>
                              <w:marTop w:val="0"/>
                              <w:marBottom w:val="0"/>
                              <w:divBdr>
                                <w:top w:val="none" w:sz="0" w:space="0" w:color="auto"/>
                                <w:left w:val="none" w:sz="0" w:space="0" w:color="auto"/>
                                <w:bottom w:val="none" w:sz="0" w:space="0" w:color="auto"/>
                                <w:right w:val="none" w:sz="0" w:space="0" w:color="auto"/>
                              </w:divBdr>
                              <w:divsChild>
                                <w:div w:id="1847748079">
                                  <w:marLeft w:val="0"/>
                                  <w:marRight w:val="0"/>
                                  <w:marTop w:val="0"/>
                                  <w:marBottom w:val="0"/>
                                  <w:divBdr>
                                    <w:top w:val="none" w:sz="0" w:space="0" w:color="auto"/>
                                    <w:left w:val="none" w:sz="0" w:space="0" w:color="auto"/>
                                    <w:bottom w:val="none" w:sz="0" w:space="0" w:color="auto"/>
                                    <w:right w:val="none" w:sz="0" w:space="0" w:color="auto"/>
                                  </w:divBdr>
                                  <w:divsChild>
                                    <w:div w:id="14199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711720">
                          <w:marLeft w:val="0"/>
                          <w:marRight w:val="0"/>
                          <w:marTop w:val="0"/>
                          <w:marBottom w:val="0"/>
                          <w:divBdr>
                            <w:top w:val="none" w:sz="0" w:space="0" w:color="auto"/>
                            <w:left w:val="none" w:sz="0" w:space="0" w:color="auto"/>
                            <w:bottom w:val="none" w:sz="0" w:space="0" w:color="auto"/>
                            <w:right w:val="none" w:sz="0" w:space="0" w:color="auto"/>
                          </w:divBdr>
                          <w:divsChild>
                            <w:div w:id="353726045">
                              <w:marLeft w:val="0"/>
                              <w:marRight w:val="0"/>
                              <w:marTop w:val="0"/>
                              <w:marBottom w:val="0"/>
                              <w:divBdr>
                                <w:top w:val="none" w:sz="0" w:space="0" w:color="auto"/>
                                <w:left w:val="none" w:sz="0" w:space="0" w:color="auto"/>
                                <w:bottom w:val="none" w:sz="0" w:space="0" w:color="auto"/>
                                <w:right w:val="none" w:sz="0" w:space="0" w:color="auto"/>
                              </w:divBdr>
                              <w:divsChild>
                                <w:div w:id="1773624077">
                                  <w:marLeft w:val="0"/>
                                  <w:marRight w:val="0"/>
                                  <w:marTop w:val="0"/>
                                  <w:marBottom w:val="0"/>
                                  <w:divBdr>
                                    <w:top w:val="none" w:sz="0" w:space="0" w:color="auto"/>
                                    <w:left w:val="none" w:sz="0" w:space="0" w:color="auto"/>
                                    <w:bottom w:val="none" w:sz="0" w:space="0" w:color="auto"/>
                                    <w:right w:val="none" w:sz="0" w:space="0" w:color="auto"/>
                                  </w:divBdr>
                                  <w:divsChild>
                                    <w:div w:id="17886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83327">
          <w:marLeft w:val="0"/>
          <w:marRight w:val="0"/>
          <w:marTop w:val="0"/>
          <w:marBottom w:val="0"/>
          <w:divBdr>
            <w:top w:val="none" w:sz="0" w:space="0" w:color="auto"/>
            <w:left w:val="none" w:sz="0" w:space="0" w:color="auto"/>
            <w:bottom w:val="none" w:sz="0" w:space="0" w:color="auto"/>
            <w:right w:val="none" w:sz="0" w:space="0" w:color="auto"/>
          </w:divBdr>
          <w:divsChild>
            <w:div w:id="758067620">
              <w:marLeft w:val="0"/>
              <w:marRight w:val="0"/>
              <w:marTop w:val="0"/>
              <w:marBottom w:val="0"/>
              <w:divBdr>
                <w:top w:val="none" w:sz="0" w:space="0" w:color="auto"/>
                <w:left w:val="none" w:sz="0" w:space="0" w:color="auto"/>
                <w:bottom w:val="none" w:sz="0" w:space="0" w:color="auto"/>
                <w:right w:val="none" w:sz="0" w:space="0" w:color="auto"/>
              </w:divBdr>
              <w:divsChild>
                <w:div w:id="1769739627">
                  <w:marLeft w:val="0"/>
                  <w:marRight w:val="0"/>
                  <w:marTop w:val="0"/>
                  <w:marBottom w:val="0"/>
                  <w:divBdr>
                    <w:top w:val="none" w:sz="0" w:space="0" w:color="auto"/>
                    <w:left w:val="none" w:sz="0" w:space="0" w:color="auto"/>
                    <w:bottom w:val="none" w:sz="0" w:space="0" w:color="auto"/>
                    <w:right w:val="none" w:sz="0" w:space="0" w:color="auto"/>
                  </w:divBdr>
                  <w:divsChild>
                    <w:div w:id="1404525210">
                      <w:marLeft w:val="0"/>
                      <w:marRight w:val="0"/>
                      <w:marTop w:val="0"/>
                      <w:marBottom w:val="0"/>
                      <w:divBdr>
                        <w:top w:val="none" w:sz="0" w:space="0" w:color="auto"/>
                        <w:left w:val="none" w:sz="0" w:space="0" w:color="auto"/>
                        <w:bottom w:val="none" w:sz="0" w:space="0" w:color="auto"/>
                        <w:right w:val="none" w:sz="0" w:space="0" w:color="auto"/>
                      </w:divBdr>
                      <w:divsChild>
                        <w:div w:id="754205069">
                          <w:marLeft w:val="0"/>
                          <w:marRight w:val="0"/>
                          <w:marTop w:val="0"/>
                          <w:marBottom w:val="0"/>
                          <w:divBdr>
                            <w:top w:val="none" w:sz="0" w:space="0" w:color="auto"/>
                            <w:left w:val="none" w:sz="0" w:space="0" w:color="auto"/>
                            <w:bottom w:val="none" w:sz="0" w:space="0" w:color="auto"/>
                            <w:right w:val="none" w:sz="0" w:space="0" w:color="auto"/>
                          </w:divBdr>
                          <w:divsChild>
                            <w:div w:id="1083836921">
                              <w:marLeft w:val="0"/>
                              <w:marRight w:val="0"/>
                              <w:marTop w:val="0"/>
                              <w:marBottom w:val="0"/>
                              <w:divBdr>
                                <w:top w:val="none" w:sz="0" w:space="0" w:color="auto"/>
                                <w:left w:val="none" w:sz="0" w:space="0" w:color="auto"/>
                                <w:bottom w:val="none" w:sz="0" w:space="0" w:color="auto"/>
                                <w:right w:val="none" w:sz="0" w:space="0" w:color="auto"/>
                              </w:divBdr>
                              <w:divsChild>
                                <w:div w:id="2112972212">
                                  <w:marLeft w:val="0"/>
                                  <w:marRight w:val="0"/>
                                  <w:marTop w:val="0"/>
                                  <w:marBottom w:val="0"/>
                                  <w:divBdr>
                                    <w:top w:val="none" w:sz="0" w:space="0" w:color="auto"/>
                                    <w:left w:val="none" w:sz="0" w:space="0" w:color="auto"/>
                                    <w:bottom w:val="none" w:sz="0" w:space="0" w:color="auto"/>
                                    <w:right w:val="none" w:sz="0" w:space="0" w:color="auto"/>
                                  </w:divBdr>
                                  <w:divsChild>
                                    <w:div w:id="1881168332">
                                      <w:marLeft w:val="0"/>
                                      <w:marRight w:val="0"/>
                                      <w:marTop w:val="0"/>
                                      <w:marBottom w:val="0"/>
                                      <w:divBdr>
                                        <w:top w:val="none" w:sz="0" w:space="0" w:color="auto"/>
                                        <w:left w:val="none" w:sz="0" w:space="0" w:color="auto"/>
                                        <w:bottom w:val="none" w:sz="0" w:space="0" w:color="auto"/>
                                        <w:right w:val="none" w:sz="0" w:space="0" w:color="auto"/>
                                      </w:divBdr>
                                      <w:divsChild>
                                        <w:div w:id="4858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155882">
          <w:marLeft w:val="0"/>
          <w:marRight w:val="0"/>
          <w:marTop w:val="0"/>
          <w:marBottom w:val="0"/>
          <w:divBdr>
            <w:top w:val="none" w:sz="0" w:space="0" w:color="auto"/>
            <w:left w:val="none" w:sz="0" w:space="0" w:color="auto"/>
            <w:bottom w:val="none" w:sz="0" w:space="0" w:color="auto"/>
            <w:right w:val="none" w:sz="0" w:space="0" w:color="auto"/>
          </w:divBdr>
          <w:divsChild>
            <w:div w:id="1247885912">
              <w:marLeft w:val="0"/>
              <w:marRight w:val="0"/>
              <w:marTop w:val="0"/>
              <w:marBottom w:val="0"/>
              <w:divBdr>
                <w:top w:val="none" w:sz="0" w:space="0" w:color="auto"/>
                <w:left w:val="none" w:sz="0" w:space="0" w:color="auto"/>
                <w:bottom w:val="none" w:sz="0" w:space="0" w:color="auto"/>
                <w:right w:val="none" w:sz="0" w:space="0" w:color="auto"/>
              </w:divBdr>
              <w:divsChild>
                <w:div w:id="1762989943">
                  <w:marLeft w:val="0"/>
                  <w:marRight w:val="0"/>
                  <w:marTop w:val="0"/>
                  <w:marBottom w:val="0"/>
                  <w:divBdr>
                    <w:top w:val="none" w:sz="0" w:space="0" w:color="auto"/>
                    <w:left w:val="none" w:sz="0" w:space="0" w:color="auto"/>
                    <w:bottom w:val="none" w:sz="0" w:space="0" w:color="auto"/>
                    <w:right w:val="none" w:sz="0" w:space="0" w:color="auto"/>
                  </w:divBdr>
                  <w:divsChild>
                    <w:div w:id="1020280962">
                      <w:marLeft w:val="0"/>
                      <w:marRight w:val="0"/>
                      <w:marTop w:val="0"/>
                      <w:marBottom w:val="0"/>
                      <w:divBdr>
                        <w:top w:val="none" w:sz="0" w:space="0" w:color="auto"/>
                        <w:left w:val="none" w:sz="0" w:space="0" w:color="auto"/>
                        <w:bottom w:val="none" w:sz="0" w:space="0" w:color="auto"/>
                        <w:right w:val="none" w:sz="0" w:space="0" w:color="auto"/>
                      </w:divBdr>
                      <w:divsChild>
                        <w:div w:id="756294266">
                          <w:marLeft w:val="0"/>
                          <w:marRight w:val="0"/>
                          <w:marTop w:val="0"/>
                          <w:marBottom w:val="0"/>
                          <w:divBdr>
                            <w:top w:val="none" w:sz="0" w:space="0" w:color="auto"/>
                            <w:left w:val="none" w:sz="0" w:space="0" w:color="auto"/>
                            <w:bottom w:val="none" w:sz="0" w:space="0" w:color="auto"/>
                            <w:right w:val="none" w:sz="0" w:space="0" w:color="auto"/>
                          </w:divBdr>
                          <w:divsChild>
                            <w:div w:id="1426221832">
                              <w:marLeft w:val="0"/>
                              <w:marRight w:val="0"/>
                              <w:marTop w:val="0"/>
                              <w:marBottom w:val="0"/>
                              <w:divBdr>
                                <w:top w:val="none" w:sz="0" w:space="0" w:color="auto"/>
                                <w:left w:val="none" w:sz="0" w:space="0" w:color="auto"/>
                                <w:bottom w:val="none" w:sz="0" w:space="0" w:color="auto"/>
                                <w:right w:val="none" w:sz="0" w:space="0" w:color="auto"/>
                              </w:divBdr>
                              <w:divsChild>
                                <w:div w:id="12009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911149">
                  <w:marLeft w:val="0"/>
                  <w:marRight w:val="0"/>
                  <w:marTop w:val="0"/>
                  <w:marBottom w:val="0"/>
                  <w:divBdr>
                    <w:top w:val="none" w:sz="0" w:space="0" w:color="auto"/>
                    <w:left w:val="none" w:sz="0" w:space="0" w:color="auto"/>
                    <w:bottom w:val="none" w:sz="0" w:space="0" w:color="auto"/>
                    <w:right w:val="none" w:sz="0" w:space="0" w:color="auto"/>
                  </w:divBdr>
                  <w:divsChild>
                    <w:div w:id="652292430">
                      <w:marLeft w:val="0"/>
                      <w:marRight w:val="0"/>
                      <w:marTop w:val="0"/>
                      <w:marBottom w:val="0"/>
                      <w:divBdr>
                        <w:top w:val="none" w:sz="0" w:space="0" w:color="auto"/>
                        <w:left w:val="none" w:sz="0" w:space="0" w:color="auto"/>
                        <w:bottom w:val="none" w:sz="0" w:space="0" w:color="auto"/>
                        <w:right w:val="none" w:sz="0" w:space="0" w:color="auto"/>
                      </w:divBdr>
                      <w:divsChild>
                        <w:div w:id="326834162">
                          <w:marLeft w:val="0"/>
                          <w:marRight w:val="0"/>
                          <w:marTop w:val="0"/>
                          <w:marBottom w:val="0"/>
                          <w:divBdr>
                            <w:top w:val="none" w:sz="0" w:space="0" w:color="auto"/>
                            <w:left w:val="none" w:sz="0" w:space="0" w:color="auto"/>
                            <w:bottom w:val="none" w:sz="0" w:space="0" w:color="auto"/>
                            <w:right w:val="none" w:sz="0" w:space="0" w:color="auto"/>
                          </w:divBdr>
                          <w:divsChild>
                            <w:div w:id="185365479">
                              <w:marLeft w:val="0"/>
                              <w:marRight w:val="0"/>
                              <w:marTop w:val="0"/>
                              <w:marBottom w:val="0"/>
                              <w:divBdr>
                                <w:top w:val="none" w:sz="0" w:space="0" w:color="auto"/>
                                <w:left w:val="none" w:sz="0" w:space="0" w:color="auto"/>
                                <w:bottom w:val="none" w:sz="0" w:space="0" w:color="auto"/>
                                <w:right w:val="none" w:sz="0" w:space="0" w:color="auto"/>
                              </w:divBdr>
                              <w:divsChild>
                                <w:div w:id="1500194445">
                                  <w:marLeft w:val="0"/>
                                  <w:marRight w:val="0"/>
                                  <w:marTop w:val="0"/>
                                  <w:marBottom w:val="0"/>
                                  <w:divBdr>
                                    <w:top w:val="none" w:sz="0" w:space="0" w:color="auto"/>
                                    <w:left w:val="none" w:sz="0" w:space="0" w:color="auto"/>
                                    <w:bottom w:val="none" w:sz="0" w:space="0" w:color="auto"/>
                                    <w:right w:val="none" w:sz="0" w:space="0" w:color="auto"/>
                                  </w:divBdr>
                                  <w:divsChild>
                                    <w:div w:id="13813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214316">
      <w:bodyDiv w:val="1"/>
      <w:marLeft w:val="0"/>
      <w:marRight w:val="0"/>
      <w:marTop w:val="0"/>
      <w:marBottom w:val="0"/>
      <w:divBdr>
        <w:top w:val="none" w:sz="0" w:space="0" w:color="auto"/>
        <w:left w:val="none" w:sz="0" w:space="0" w:color="auto"/>
        <w:bottom w:val="none" w:sz="0" w:space="0" w:color="auto"/>
        <w:right w:val="none" w:sz="0" w:space="0" w:color="auto"/>
      </w:divBdr>
    </w:div>
    <w:div w:id="1370305123">
      <w:bodyDiv w:val="1"/>
      <w:marLeft w:val="0"/>
      <w:marRight w:val="0"/>
      <w:marTop w:val="0"/>
      <w:marBottom w:val="0"/>
      <w:divBdr>
        <w:top w:val="none" w:sz="0" w:space="0" w:color="auto"/>
        <w:left w:val="none" w:sz="0" w:space="0" w:color="auto"/>
        <w:bottom w:val="none" w:sz="0" w:space="0" w:color="auto"/>
        <w:right w:val="none" w:sz="0" w:space="0" w:color="auto"/>
      </w:divBdr>
    </w:div>
    <w:div w:id="1509716619">
      <w:bodyDiv w:val="1"/>
      <w:marLeft w:val="0"/>
      <w:marRight w:val="0"/>
      <w:marTop w:val="0"/>
      <w:marBottom w:val="0"/>
      <w:divBdr>
        <w:top w:val="none" w:sz="0" w:space="0" w:color="auto"/>
        <w:left w:val="none" w:sz="0" w:space="0" w:color="auto"/>
        <w:bottom w:val="none" w:sz="0" w:space="0" w:color="auto"/>
        <w:right w:val="none" w:sz="0" w:space="0" w:color="auto"/>
      </w:divBdr>
    </w:div>
    <w:div w:id="1607347332">
      <w:bodyDiv w:val="1"/>
      <w:marLeft w:val="0"/>
      <w:marRight w:val="0"/>
      <w:marTop w:val="0"/>
      <w:marBottom w:val="0"/>
      <w:divBdr>
        <w:top w:val="none" w:sz="0" w:space="0" w:color="auto"/>
        <w:left w:val="none" w:sz="0" w:space="0" w:color="auto"/>
        <w:bottom w:val="none" w:sz="0" w:space="0" w:color="auto"/>
        <w:right w:val="none" w:sz="0" w:space="0" w:color="auto"/>
      </w:divBdr>
    </w:div>
    <w:div w:id="1712608411">
      <w:bodyDiv w:val="1"/>
      <w:marLeft w:val="0"/>
      <w:marRight w:val="0"/>
      <w:marTop w:val="0"/>
      <w:marBottom w:val="0"/>
      <w:divBdr>
        <w:top w:val="none" w:sz="0" w:space="0" w:color="auto"/>
        <w:left w:val="none" w:sz="0" w:space="0" w:color="auto"/>
        <w:bottom w:val="none" w:sz="0" w:space="0" w:color="auto"/>
        <w:right w:val="none" w:sz="0" w:space="0" w:color="auto"/>
      </w:divBdr>
    </w:div>
    <w:div w:id="1760784968">
      <w:bodyDiv w:val="1"/>
      <w:marLeft w:val="0"/>
      <w:marRight w:val="0"/>
      <w:marTop w:val="0"/>
      <w:marBottom w:val="0"/>
      <w:divBdr>
        <w:top w:val="none" w:sz="0" w:space="0" w:color="auto"/>
        <w:left w:val="none" w:sz="0" w:space="0" w:color="auto"/>
        <w:bottom w:val="none" w:sz="0" w:space="0" w:color="auto"/>
        <w:right w:val="none" w:sz="0" w:space="0" w:color="auto"/>
      </w:divBdr>
    </w:div>
    <w:div w:id="1828664837">
      <w:bodyDiv w:val="1"/>
      <w:marLeft w:val="0"/>
      <w:marRight w:val="0"/>
      <w:marTop w:val="0"/>
      <w:marBottom w:val="0"/>
      <w:divBdr>
        <w:top w:val="none" w:sz="0" w:space="0" w:color="auto"/>
        <w:left w:val="none" w:sz="0" w:space="0" w:color="auto"/>
        <w:bottom w:val="none" w:sz="0" w:space="0" w:color="auto"/>
        <w:right w:val="none" w:sz="0" w:space="0" w:color="auto"/>
      </w:divBdr>
    </w:div>
    <w:div w:id="1956474372">
      <w:bodyDiv w:val="1"/>
      <w:marLeft w:val="0"/>
      <w:marRight w:val="0"/>
      <w:marTop w:val="0"/>
      <w:marBottom w:val="0"/>
      <w:divBdr>
        <w:top w:val="none" w:sz="0" w:space="0" w:color="auto"/>
        <w:left w:val="none" w:sz="0" w:space="0" w:color="auto"/>
        <w:bottom w:val="none" w:sz="0" w:space="0" w:color="auto"/>
        <w:right w:val="none" w:sz="0" w:space="0" w:color="auto"/>
      </w:divBdr>
    </w:div>
    <w:div w:id="2088459238">
      <w:bodyDiv w:val="1"/>
      <w:marLeft w:val="0"/>
      <w:marRight w:val="0"/>
      <w:marTop w:val="0"/>
      <w:marBottom w:val="0"/>
      <w:divBdr>
        <w:top w:val="none" w:sz="0" w:space="0" w:color="auto"/>
        <w:left w:val="none" w:sz="0" w:space="0" w:color="auto"/>
        <w:bottom w:val="none" w:sz="0" w:space="0" w:color="auto"/>
        <w:right w:val="none" w:sz="0" w:space="0" w:color="auto"/>
      </w:divBdr>
    </w:div>
    <w:div w:id="21470480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18</Pages>
  <Words>4511</Words>
  <Characters>24811</Characters>
  <Application>Microsoft Office Word</Application>
  <DocSecurity>0</DocSecurity>
  <Lines>206</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29264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Max Prosper</cp:lastModifiedBy>
  <cp:revision>10</cp:revision>
  <dcterms:created xsi:type="dcterms:W3CDTF">2013-12-23T23:15:00Z</dcterms:created>
  <dcterms:modified xsi:type="dcterms:W3CDTF">2024-11-14T08:31:00Z</dcterms:modified>
  <cp:category/>
</cp:coreProperties>
</file>